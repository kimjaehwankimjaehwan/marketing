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5B762" w14:textId="28C8505D" w:rsidR="003335C3" w:rsidRDefault="00000000">
      <w:pPr>
        <w:pStyle w:val="1"/>
        <w:rPr>
          <w:lang w:eastAsia="ko-KR"/>
        </w:rPr>
      </w:pPr>
      <w:r>
        <w:rPr>
          <w:lang w:eastAsia="ko-KR"/>
        </w:rPr>
        <w:t>디지털</w:t>
      </w:r>
      <w:r>
        <w:rPr>
          <w:lang w:eastAsia="ko-KR"/>
        </w:rPr>
        <w:t xml:space="preserve"> </w:t>
      </w:r>
      <w:r>
        <w:rPr>
          <w:lang w:eastAsia="ko-KR"/>
        </w:rPr>
        <w:t>마케팅</w:t>
      </w:r>
      <w:r>
        <w:rPr>
          <w:lang w:eastAsia="ko-KR"/>
        </w:rPr>
        <w:t xml:space="preserve"> </w:t>
      </w:r>
      <w:r>
        <w:rPr>
          <w:lang w:eastAsia="ko-KR"/>
        </w:rPr>
        <w:t>전략의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52291F1D" w14:textId="77777777" w:rsidR="003335C3" w:rsidRDefault="00000000">
      <w:pPr>
        <w:pStyle w:val="21"/>
      </w:pPr>
      <w:r>
        <w:t>검색</w:t>
      </w:r>
      <w:r>
        <w:t xml:space="preserve"> </w:t>
      </w:r>
      <w:r>
        <w:t>마케팅</w:t>
      </w:r>
    </w:p>
    <w:p w14:paraId="0E9B86C3" w14:textId="77777777" w:rsidR="003335C3" w:rsidRDefault="00000000">
      <w:pPr>
        <w:pStyle w:val="21"/>
      </w:pPr>
      <w:r>
        <w:t>검색</w:t>
      </w:r>
      <w:r>
        <w:t xml:space="preserve"> </w:t>
      </w:r>
      <w:r>
        <w:t>마케팅</w:t>
      </w:r>
    </w:p>
    <w:p w14:paraId="7F8D978A" w14:textId="77777777" w:rsidR="003335C3" w:rsidRDefault="00000000">
      <w:pPr>
        <w:pStyle w:val="31"/>
      </w:pPr>
      <w:r>
        <w:t>SEO (Search Engine Optimization):</w:t>
      </w:r>
    </w:p>
    <w:p w14:paraId="75FB8BE1" w14:textId="77777777" w:rsidR="003335C3" w:rsidRDefault="00000000">
      <w:pPr>
        <w:pStyle w:val="a0"/>
      </w:pPr>
      <w:r>
        <w:t>사례</w:t>
      </w:r>
      <w:r>
        <w:t xml:space="preserve">: </w:t>
      </w:r>
      <w:r>
        <w:t>쿠팡</w:t>
      </w:r>
      <w:r>
        <w:t xml:space="preserve"> (Coupang)</w:t>
      </w:r>
    </w:p>
    <w:p w14:paraId="4E323597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상황</w:t>
      </w:r>
      <w:r>
        <w:rPr>
          <w:lang w:eastAsia="ko-KR"/>
        </w:rPr>
        <w:t xml:space="preserve">: </w:t>
      </w:r>
      <w:r>
        <w:rPr>
          <w:lang w:eastAsia="ko-KR"/>
        </w:rPr>
        <w:t>쿠팡은</w:t>
      </w:r>
      <w:r>
        <w:rPr>
          <w:lang w:eastAsia="ko-KR"/>
        </w:rPr>
        <w:t xml:space="preserve"> </w:t>
      </w:r>
      <w:r>
        <w:rPr>
          <w:lang w:eastAsia="ko-KR"/>
        </w:rPr>
        <w:t>자사</w:t>
      </w:r>
      <w:r>
        <w:rPr>
          <w:lang w:eastAsia="ko-KR"/>
        </w:rPr>
        <w:t xml:space="preserve"> </w:t>
      </w:r>
      <w:r>
        <w:rPr>
          <w:lang w:eastAsia="ko-KR"/>
        </w:rPr>
        <w:t>웹사이트에서</w:t>
      </w:r>
      <w:r>
        <w:rPr>
          <w:lang w:eastAsia="ko-KR"/>
        </w:rPr>
        <w:t xml:space="preserve"> '</w:t>
      </w:r>
      <w:r>
        <w:rPr>
          <w:lang w:eastAsia="ko-KR"/>
        </w:rPr>
        <w:t>무선</w:t>
      </w:r>
      <w:r>
        <w:rPr>
          <w:lang w:eastAsia="ko-KR"/>
        </w:rPr>
        <w:t xml:space="preserve"> </w:t>
      </w:r>
      <w:r>
        <w:rPr>
          <w:lang w:eastAsia="ko-KR"/>
        </w:rPr>
        <w:t>청소기</w:t>
      </w:r>
      <w:r>
        <w:rPr>
          <w:lang w:eastAsia="ko-KR"/>
        </w:rPr>
        <w:t xml:space="preserve">'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노출을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14:paraId="773ECF9F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전략</w:t>
      </w:r>
      <w:r>
        <w:rPr>
          <w:lang w:eastAsia="ko-KR"/>
        </w:rPr>
        <w:t>: '</w:t>
      </w:r>
      <w:r>
        <w:rPr>
          <w:lang w:eastAsia="ko-KR"/>
        </w:rPr>
        <w:t>다이슨</w:t>
      </w:r>
      <w:r>
        <w:rPr>
          <w:lang w:eastAsia="ko-KR"/>
        </w:rPr>
        <w:t xml:space="preserve"> </w:t>
      </w:r>
      <w:r>
        <w:rPr>
          <w:lang w:eastAsia="ko-KR"/>
        </w:rPr>
        <w:t>무선</w:t>
      </w:r>
      <w:r>
        <w:rPr>
          <w:lang w:eastAsia="ko-KR"/>
        </w:rPr>
        <w:t xml:space="preserve"> </w:t>
      </w:r>
      <w:r>
        <w:rPr>
          <w:lang w:eastAsia="ko-KR"/>
        </w:rPr>
        <w:t>청소기</w:t>
      </w:r>
      <w:r>
        <w:rPr>
          <w:lang w:eastAsia="ko-KR"/>
        </w:rPr>
        <w:t xml:space="preserve">'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페이지에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 xml:space="preserve">,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후기와</w:t>
      </w:r>
      <w:r>
        <w:rPr>
          <w:lang w:eastAsia="ko-KR"/>
        </w:rPr>
        <w:t xml:space="preserve"> </w:t>
      </w:r>
      <w:r>
        <w:rPr>
          <w:lang w:eastAsia="ko-KR"/>
        </w:rPr>
        <w:t>평점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.</w:t>
      </w:r>
    </w:p>
    <w:p w14:paraId="3FB00AF0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 xml:space="preserve">: SEO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네이버와</w:t>
      </w:r>
      <w:r>
        <w:rPr>
          <w:lang w:eastAsia="ko-KR"/>
        </w:rPr>
        <w:t xml:space="preserve"> </w:t>
      </w:r>
      <w:r>
        <w:rPr>
          <w:lang w:eastAsia="ko-KR"/>
        </w:rPr>
        <w:t>구글에서</w:t>
      </w:r>
      <w:r>
        <w:rPr>
          <w:lang w:eastAsia="ko-KR"/>
        </w:rPr>
        <w:t xml:space="preserve"> 1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,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방문자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30%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r>
        <w:rPr>
          <w:lang w:eastAsia="ko-KR"/>
        </w:rPr>
        <w:t>매출이</w:t>
      </w:r>
      <w:r>
        <w:rPr>
          <w:lang w:eastAsia="ko-KR"/>
        </w:rPr>
        <w:t xml:space="preserve"> 25% </w:t>
      </w:r>
      <w:r>
        <w:rPr>
          <w:lang w:eastAsia="ko-KR"/>
        </w:rPr>
        <w:t>상승</w:t>
      </w:r>
      <w:r>
        <w:rPr>
          <w:lang w:eastAsia="ko-KR"/>
        </w:rPr>
        <w:t>.</w:t>
      </w:r>
    </w:p>
    <w:p w14:paraId="5FA05C8C" w14:textId="77777777" w:rsidR="003335C3" w:rsidRDefault="00000000">
      <w:pPr>
        <w:pStyle w:val="31"/>
      </w:pPr>
      <w:r>
        <w:t>유료</w:t>
      </w:r>
      <w:r>
        <w:t xml:space="preserve"> </w:t>
      </w:r>
      <w:r>
        <w:t>검색</w:t>
      </w:r>
      <w:r>
        <w:t xml:space="preserve"> (Paid Search):</w:t>
      </w:r>
    </w:p>
    <w:p w14:paraId="260B4C04" w14:textId="77777777" w:rsidR="003335C3" w:rsidRDefault="00000000">
      <w:pPr>
        <w:pStyle w:val="a0"/>
      </w:pPr>
      <w:r>
        <w:t>사례</w:t>
      </w:r>
      <w:r>
        <w:t xml:space="preserve">: </w:t>
      </w:r>
      <w:r>
        <w:t>위메프</w:t>
      </w:r>
      <w:r>
        <w:t xml:space="preserve"> (Wemakeprice)</w:t>
      </w:r>
    </w:p>
    <w:p w14:paraId="1A6FF12C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상황</w:t>
      </w:r>
      <w:r>
        <w:rPr>
          <w:lang w:eastAsia="ko-KR"/>
        </w:rPr>
        <w:t xml:space="preserve">: </w:t>
      </w:r>
      <w:r>
        <w:rPr>
          <w:lang w:eastAsia="ko-KR"/>
        </w:rPr>
        <w:t>위메프는</w:t>
      </w:r>
      <w:r>
        <w:rPr>
          <w:lang w:eastAsia="ko-KR"/>
        </w:rPr>
        <w:t xml:space="preserve"> </w:t>
      </w:r>
      <w:r>
        <w:rPr>
          <w:lang w:eastAsia="ko-KR"/>
        </w:rPr>
        <w:t>블랙프라이데이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'</w:t>
      </w:r>
      <w:r>
        <w:rPr>
          <w:lang w:eastAsia="ko-KR"/>
        </w:rPr>
        <w:t>가전제품</w:t>
      </w:r>
      <w:r>
        <w:rPr>
          <w:lang w:eastAsia="ko-KR"/>
        </w:rPr>
        <w:t xml:space="preserve"> </w:t>
      </w:r>
      <w:r>
        <w:rPr>
          <w:lang w:eastAsia="ko-KR"/>
        </w:rPr>
        <w:t>할인</w:t>
      </w:r>
      <w:r>
        <w:rPr>
          <w:lang w:eastAsia="ko-KR"/>
        </w:rPr>
        <w:t xml:space="preserve">'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구글</w:t>
      </w:r>
      <w:r>
        <w:rPr>
          <w:lang w:eastAsia="ko-KR"/>
        </w:rPr>
        <w:t xml:space="preserve"> </w:t>
      </w:r>
      <w:r>
        <w:rPr>
          <w:lang w:eastAsia="ko-KR"/>
        </w:rPr>
        <w:t>애드워즈</w:t>
      </w:r>
      <w:r>
        <w:rPr>
          <w:lang w:eastAsia="ko-KR"/>
        </w:rPr>
        <w:t xml:space="preserve"> </w:t>
      </w:r>
      <w:r>
        <w:rPr>
          <w:lang w:eastAsia="ko-KR"/>
        </w:rPr>
        <w:t>캠페인을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>.</w:t>
      </w:r>
    </w:p>
    <w:p w14:paraId="5383F5E8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전략</w:t>
      </w:r>
      <w:r>
        <w:rPr>
          <w:lang w:eastAsia="ko-KR"/>
        </w:rPr>
        <w:t xml:space="preserve">: </w:t>
      </w:r>
      <w:r>
        <w:rPr>
          <w:lang w:eastAsia="ko-KR"/>
        </w:rPr>
        <w:t>경쟁력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입찰가를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사용자를</w:t>
      </w:r>
      <w:r>
        <w:rPr>
          <w:lang w:eastAsia="ko-KR"/>
        </w:rPr>
        <w:t xml:space="preserve"> </w:t>
      </w:r>
      <w:r>
        <w:rPr>
          <w:lang w:eastAsia="ko-KR"/>
        </w:rPr>
        <w:t>타겟팅하여</w:t>
      </w:r>
      <w:r>
        <w:rPr>
          <w:lang w:eastAsia="ko-KR"/>
        </w:rPr>
        <w:t xml:space="preserve">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노출</w:t>
      </w:r>
      <w:r>
        <w:rPr>
          <w:lang w:eastAsia="ko-KR"/>
        </w:rPr>
        <w:t xml:space="preserve">. </w:t>
      </w:r>
      <w:r>
        <w:rPr>
          <w:lang w:eastAsia="ko-KR"/>
        </w:rPr>
        <w:t>구매</w:t>
      </w:r>
      <w:r>
        <w:rPr>
          <w:lang w:eastAsia="ko-KR"/>
        </w:rPr>
        <w:t xml:space="preserve"> </w:t>
      </w:r>
      <w:r>
        <w:rPr>
          <w:lang w:eastAsia="ko-KR"/>
        </w:rPr>
        <w:t>의도가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고객층을</w:t>
      </w:r>
      <w:r>
        <w:rPr>
          <w:lang w:eastAsia="ko-KR"/>
        </w:rPr>
        <w:t xml:space="preserve"> </w:t>
      </w:r>
      <w:r>
        <w:rPr>
          <w:lang w:eastAsia="ko-KR"/>
        </w:rPr>
        <w:t>타겟팅하기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리마케팅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>.</w:t>
      </w:r>
    </w:p>
    <w:p w14:paraId="087DA5B8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결과</w:t>
      </w:r>
      <w:r>
        <w:rPr>
          <w:lang w:eastAsia="ko-KR"/>
        </w:rPr>
        <w:t>: 2</w:t>
      </w: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10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클릭을</w:t>
      </w:r>
      <w:r>
        <w:rPr>
          <w:lang w:eastAsia="ko-KR"/>
        </w:rPr>
        <w:t xml:space="preserve"> </w:t>
      </w:r>
      <w:r>
        <w:rPr>
          <w:lang w:eastAsia="ko-KR"/>
        </w:rPr>
        <w:t>유도하고</w:t>
      </w:r>
      <w:r>
        <w:rPr>
          <w:lang w:eastAsia="ko-KR"/>
        </w:rPr>
        <w:t xml:space="preserve">, </w:t>
      </w:r>
      <w:r>
        <w:rPr>
          <w:lang w:eastAsia="ko-KR"/>
        </w:rPr>
        <w:t>블랙프라이데이</w:t>
      </w:r>
      <w:r>
        <w:rPr>
          <w:lang w:eastAsia="ko-KR"/>
        </w:rPr>
        <w:t xml:space="preserve"> </w:t>
      </w:r>
      <w:r>
        <w:rPr>
          <w:lang w:eastAsia="ko-KR"/>
        </w:rPr>
        <w:t>매출이</w:t>
      </w:r>
      <w:r>
        <w:rPr>
          <w:lang w:eastAsia="ko-KR"/>
        </w:rPr>
        <w:t xml:space="preserve"> </w:t>
      </w:r>
      <w:r>
        <w:rPr>
          <w:lang w:eastAsia="ko-KR"/>
        </w:rPr>
        <w:t>전년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40% </w:t>
      </w:r>
      <w:r>
        <w:rPr>
          <w:lang w:eastAsia="ko-KR"/>
        </w:rPr>
        <w:t>상승</w:t>
      </w:r>
      <w:r>
        <w:rPr>
          <w:lang w:eastAsia="ko-KR"/>
        </w:rPr>
        <w:t>.</w:t>
      </w:r>
    </w:p>
    <w:p w14:paraId="574B2E8D" w14:textId="77777777" w:rsidR="003335C3" w:rsidRDefault="00000000">
      <w:pPr>
        <w:pStyle w:val="31"/>
      </w:pPr>
      <w:r>
        <w:t>PPC (Pay-Per-Click):</w:t>
      </w:r>
    </w:p>
    <w:p w14:paraId="7A45C597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하이마트</w:t>
      </w:r>
      <w:r>
        <w:rPr>
          <w:lang w:eastAsia="ko-KR"/>
        </w:rPr>
        <w:t xml:space="preserve"> (Hi-Mart)</w:t>
      </w:r>
    </w:p>
    <w:p w14:paraId="61BA210C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상황</w:t>
      </w:r>
      <w:r>
        <w:rPr>
          <w:lang w:eastAsia="ko-KR"/>
        </w:rPr>
        <w:t xml:space="preserve">: </w:t>
      </w:r>
      <w:r>
        <w:rPr>
          <w:lang w:eastAsia="ko-KR"/>
        </w:rPr>
        <w:t>하이마트는</w:t>
      </w:r>
      <w:r>
        <w:rPr>
          <w:lang w:eastAsia="ko-KR"/>
        </w:rPr>
        <w:t xml:space="preserve"> </w:t>
      </w:r>
      <w:r>
        <w:rPr>
          <w:lang w:eastAsia="ko-KR"/>
        </w:rPr>
        <w:t>신학기</w:t>
      </w:r>
      <w:r>
        <w:rPr>
          <w:lang w:eastAsia="ko-KR"/>
        </w:rPr>
        <w:t xml:space="preserve"> </w:t>
      </w:r>
      <w:r>
        <w:rPr>
          <w:lang w:eastAsia="ko-KR"/>
        </w:rPr>
        <w:t>시즌에</w:t>
      </w:r>
      <w:r>
        <w:rPr>
          <w:lang w:eastAsia="ko-KR"/>
        </w:rPr>
        <w:t xml:space="preserve"> </w:t>
      </w:r>
      <w:r>
        <w:rPr>
          <w:lang w:eastAsia="ko-KR"/>
        </w:rPr>
        <w:t>맞춰</w:t>
      </w:r>
      <w:r>
        <w:rPr>
          <w:lang w:eastAsia="ko-KR"/>
        </w:rPr>
        <w:t xml:space="preserve"> '</w:t>
      </w:r>
      <w:r>
        <w:rPr>
          <w:lang w:eastAsia="ko-KR"/>
        </w:rPr>
        <w:t>노트북</w:t>
      </w:r>
      <w:r>
        <w:rPr>
          <w:lang w:eastAsia="ko-KR"/>
        </w:rPr>
        <w:t xml:space="preserve"> </w:t>
      </w:r>
      <w:r>
        <w:rPr>
          <w:lang w:eastAsia="ko-KR"/>
        </w:rPr>
        <w:t>할인</w:t>
      </w:r>
      <w:r>
        <w:rPr>
          <w:lang w:eastAsia="ko-KR"/>
        </w:rPr>
        <w:t xml:space="preserve">' </w:t>
      </w:r>
      <w:r>
        <w:rPr>
          <w:lang w:eastAsia="ko-KR"/>
        </w:rPr>
        <w:t>캠페인을</w:t>
      </w:r>
      <w:r>
        <w:rPr>
          <w:lang w:eastAsia="ko-KR"/>
        </w:rPr>
        <w:t xml:space="preserve"> </w:t>
      </w:r>
      <w:r>
        <w:rPr>
          <w:lang w:eastAsia="ko-KR"/>
        </w:rPr>
        <w:t>페이스북</w:t>
      </w:r>
      <w:r>
        <w:rPr>
          <w:lang w:eastAsia="ko-KR"/>
        </w:rPr>
        <w:t xml:space="preserve"> PPC </w:t>
      </w:r>
      <w:r>
        <w:rPr>
          <w:lang w:eastAsia="ko-KR"/>
        </w:rPr>
        <w:t>광고로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>.</w:t>
      </w:r>
    </w:p>
    <w:p w14:paraId="3C92B87B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전략</w:t>
      </w:r>
      <w:r>
        <w:rPr>
          <w:lang w:eastAsia="ko-KR"/>
        </w:rPr>
        <w:t>: 20-30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대학생과</w:t>
      </w:r>
      <w:r>
        <w:rPr>
          <w:lang w:eastAsia="ko-KR"/>
        </w:rPr>
        <w:t xml:space="preserve"> </w:t>
      </w:r>
      <w:r>
        <w:rPr>
          <w:lang w:eastAsia="ko-KR"/>
        </w:rPr>
        <w:t>직장인을</w:t>
      </w:r>
      <w:r>
        <w:rPr>
          <w:lang w:eastAsia="ko-KR"/>
        </w:rPr>
        <w:t xml:space="preserve"> </w:t>
      </w:r>
      <w:r>
        <w:rPr>
          <w:lang w:eastAsia="ko-KR"/>
        </w:rPr>
        <w:t>타겟으로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r>
        <w:rPr>
          <w:lang w:eastAsia="ko-KR"/>
        </w:rPr>
        <w:t>브랜드별</w:t>
      </w:r>
      <w:r>
        <w:rPr>
          <w:lang w:eastAsia="ko-KR"/>
        </w:rPr>
        <w:t xml:space="preserve"> </w:t>
      </w:r>
      <w:r>
        <w:rPr>
          <w:lang w:eastAsia="ko-KR"/>
        </w:rPr>
        <w:t>할인율과</w:t>
      </w:r>
      <w:r>
        <w:rPr>
          <w:lang w:eastAsia="ko-KR"/>
        </w:rPr>
        <w:t xml:space="preserve"> </w:t>
      </w:r>
      <w:r>
        <w:rPr>
          <w:lang w:eastAsia="ko-KR"/>
        </w:rPr>
        <w:t>사은품</w:t>
      </w:r>
      <w:r>
        <w:rPr>
          <w:lang w:eastAsia="ko-KR"/>
        </w:rPr>
        <w:t xml:space="preserve"> </w:t>
      </w:r>
      <w:r>
        <w:rPr>
          <w:lang w:eastAsia="ko-KR"/>
        </w:rPr>
        <w:t>제공을</w:t>
      </w:r>
      <w:r>
        <w:rPr>
          <w:lang w:eastAsia="ko-KR"/>
        </w:rPr>
        <w:t xml:space="preserve"> </w:t>
      </w:r>
      <w:r>
        <w:rPr>
          <w:lang w:eastAsia="ko-KR"/>
        </w:rPr>
        <w:t>강조한</w:t>
      </w:r>
      <w:r>
        <w:rPr>
          <w:lang w:eastAsia="ko-KR"/>
        </w:rPr>
        <w:t xml:space="preserve">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>.</w:t>
      </w:r>
    </w:p>
    <w:p w14:paraId="63BC0878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결과</w:t>
      </w:r>
      <w:r>
        <w:rPr>
          <w:lang w:eastAsia="ko-KR"/>
        </w:rPr>
        <w:t xml:space="preserve">: </w:t>
      </w:r>
      <w:r>
        <w:rPr>
          <w:lang w:eastAsia="ko-KR"/>
        </w:rPr>
        <w:t>광고를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5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클릭을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  <w:r>
        <w:rPr>
          <w:lang w:eastAsia="ko-KR"/>
        </w:rPr>
        <w:t xml:space="preserve">, </w:t>
      </w:r>
      <w:r>
        <w:rPr>
          <w:lang w:eastAsia="ko-KR"/>
        </w:rPr>
        <w:t>노트북</w:t>
      </w:r>
      <w:r>
        <w:rPr>
          <w:lang w:eastAsia="ko-KR"/>
        </w:rPr>
        <w:t xml:space="preserve"> </w:t>
      </w:r>
      <w:r>
        <w:rPr>
          <w:lang w:eastAsia="ko-KR"/>
        </w:rPr>
        <w:t>매출이</w:t>
      </w:r>
      <w:r>
        <w:rPr>
          <w:lang w:eastAsia="ko-KR"/>
        </w:rPr>
        <w:t xml:space="preserve"> </w:t>
      </w:r>
      <w:r>
        <w:rPr>
          <w:lang w:eastAsia="ko-KR"/>
        </w:rPr>
        <w:t>캠페인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동안</w:t>
      </w:r>
      <w:r>
        <w:rPr>
          <w:lang w:eastAsia="ko-KR"/>
        </w:rPr>
        <w:t xml:space="preserve"> 200% </w:t>
      </w:r>
      <w:r>
        <w:rPr>
          <w:lang w:eastAsia="ko-KR"/>
        </w:rPr>
        <w:t>증가</w:t>
      </w:r>
      <w:r>
        <w:rPr>
          <w:lang w:eastAsia="ko-KR"/>
        </w:rPr>
        <w:t>.</w:t>
      </w:r>
    </w:p>
    <w:p w14:paraId="3F9DCFDE" w14:textId="77777777" w:rsidR="003335C3" w:rsidRDefault="00000000">
      <w:pPr>
        <w:pStyle w:val="21"/>
      </w:pPr>
      <w:r>
        <w:t>온라인</w:t>
      </w:r>
      <w:r>
        <w:t xml:space="preserve"> PR</w:t>
      </w:r>
    </w:p>
    <w:p w14:paraId="243C3D2F" w14:textId="77777777" w:rsidR="003335C3" w:rsidRDefault="00000000">
      <w:pPr>
        <w:pStyle w:val="31"/>
      </w:pPr>
      <w:r>
        <w:t>퍼블리셔</w:t>
      </w:r>
      <w:r>
        <w:t xml:space="preserve"> </w:t>
      </w:r>
      <w:r>
        <w:t>아웃리치</w:t>
      </w:r>
      <w:r>
        <w:t xml:space="preserve"> (Publisher Outreach):</w:t>
      </w:r>
    </w:p>
    <w:p w14:paraId="3603FD21" w14:textId="77777777" w:rsidR="003335C3" w:rsidRDefault="00000000">
      <w:pPr>
        <w:pStyle w:val="a0"/>
      </w:pPr>
      <w:r>
        <w:t>사례</w:t>
      </w:r>
      <w:r>
        <w:t>: LG</w:t>
      </w:r>
      <w:r>
        <w:t>생활건강</w:t>
      </w:r>
    </w:p>
    <w:p w14:paraId="5212B8A6" w14:textId="77777777" w:rsidR="003335C3" w:rsidRDefault="00000000">
      <w:pPr>
        <w:pStyle w:val="a0"/>
        <w:rPr>
          <w:lang w:eastAsia="ko-KR"/>
        </w:rPr>
      </w:pPr>
      <w:r>
        <w:rPr>
          <w:lang w:eastAsia="ko-KR"/>
        </w:rPr>
        <w:t>상황</w:t>
      </w:r>
      <w:r>
        <w:rPr>
          <w:lang w:eastAsia="ko-KR"/>
        </w:rPr>
        <w:t xml:space="preserve">: </w:t>
      </w:r>
      <w:r>
        <w:rPr>
          <w:lang w:eastAsia="ko-KR"/>
        </w:rPr>
        <w:t>신제품</w:t>
      </w:r>
      <w:r>
        <w:rPr>
          <w:lang w:eastAsia="ko-KR"/>
        </w:rPr>
        <w:t xml:space="preserve"> </w:t>
      </w:r>
      <w:r>
        <w:rPr>
          <w:lang w:eastAsia="ko-KR"/>
        </w:rPr>
        <w:t>스킨케어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출시를</w:t>
      </w:r>
      <w:r>
        <w:rPr>
          <w:lang w:eastAsia="ko-KR"/>
        </w:rPr>
        <w:t xml:space="preserve"> </w:t>
      </w:r>
      <w:r>
        <w:rPr>
          <w:lang w:eastAsia="ko-KR"/>
        </w:rPr>
        <w:t>앞두고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뷰티</w:t>
      </w:r>
      <w:r>
        <w:rPr>
          <w:lang w:eastAsia="ko-KR"/>
        </w:rPr>
        <w:t xml:space="preserve"> </w:t>
      </w:r>
      <w:r>
        <w:rPr>
          <w:lang w:eastAsia="ko-KR"/>
        </w:rPr>
        <w:t>인플루언서와</w:t>
      </w:r>
      <w:r>
        <w:rPr>
          <w:lang w:eastAsia="ko-KR"/>
        </w:rPr>
        <w:t xml:space="preserve"> </w:t>
      </w:r>
      <w:r>
        <w:rPr>
          <w:lang w:eastAsia="ko-KR"/>
        </w:rPr>
        <w:t>언론사에</w:t>
      </w:r>
      <w:r>
        <w:rPr>
          <w:lang w:eastAsia="ko-KR"/>
        </w:rPr>
        <w:t xml:space="preserve"> </w:t>
      </w:r>
      <w:r>
        <w:rPr>
          <w:lang w:eastAsia="ko-KR"/>
        </w:rPr>
        <w:t>보도자료와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 </w:t>
      </w:r>
      <w:r>
        <w:rPr>
          <w:lang w:eastAsia="ko-KR"/>
        </w:rPr>
        <w:t>샘플을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>.</w:t>
      </w:r>
    </w:p>
    <w:p w14:paraId="33429418" w14:textId="77777777" w:rsidR="003335C3" w:rsidRDefault="00000000">
      <w:pPr>
        <w:pStyle w:val="a0"/>
      </w:pPr>
      <w:r>
        <w:t>전략</w:t>
      </w:r>
      <w:r>
        <w:t xml:space="preserve">: </w:t>
      </w:r>
      <w:r>
        <w:t>인플루언서들에게</w:t>
      </w:r>
      <w:r>
        <w:t xml:space="preserve"> </w:t>
      </w:r>
      <w:r>
        <w:t>제품</w:t>
      </w:r>
      <w:r>
        <w:t xml:space="preserve"> </w:t>
      </w:r>
      <w:r>
        <w:t>체험</w:t>
      </w:r>
      <w:r>
        <w:t xml:space="preserve"> </w:t>
      </w:r>
      <w:r>
        <w:t>기회를</w:t>
      </w:r>
      <w:r>
        <w:t xml:space="preserve"> </w:t>
      </w:r>
      <w:r>
        <w:t>제공하고</w:t>
      </w:r>
      <w:r>
        <w:t xml:space="preserve">, </w:t>
      </w:r>
      <w:r>
        <w:t>그들의</w:t>
      </w:r>
      <w:r>
        <w:t xml:space="preserve"> </w:t>
      </w:r>
      <w:r>
        <w:t>리뷰</w:t>
      </w:r>
      <w:r>
        <w:t xml:space="preserve"> </w:t>
      </w:r>
      <w:r>
        <w:t>및</w:t>
      </w:r>
      <w:r>
        <w:t xml:space="preserve"> </w:t>
      </w:r>
      <w:r>
        <w:t>언박싱</w:t>
      </w:r>
      <w:r>
        <w:t xml:space="preserve"> </w:t>
      </w:r>
      <w:r>
        <w:t>영상</w:t>
      </w:r>
      <w:r>
        <w:t xml:space="preserve"> </w:t>
      </w:r>
      <w:r>
        <w:t>제작을</w:t>
      </w:r>
      <w:r>
        <w:t xml:space="preserve"> </w:t>
      </w:r>
      <w:r>
        <w:t>요청</w:t>
      </w:r>
      <w:r>
        <w:t xml:space="preserve">. </w:t>
      </w:r>
      <w:r>
        <w:t>또한</w:t>
      </w:r>
      <w:r>
        <w:t xml:space="preserve">, </w:t>
      </w:r>
      <w:r>
        <w:t>뷰티</w:t>
      </w:r>
      <w:r>
        <w:t xml:space="preserve"> </w:t>
      </w:r>
      <w:r>
        <w:t>매거진과</w:t>
      </w:r>
      <w:r>
        <w:t xml:space="preserve"> </w:t>
      </w:r>
      <w:r>
        <w:t>협업하여</w:t>
      </w:r>
      <w:r>
        <w:t xml:space="preserve"> </w:t>
      </w:r>
      <w:r>
        <w:t>온라인</w:t>
      </w:r>
      <w:r>
        <w:t xml:space="preserve"> </w:t>
      </w:r>
      <w:r>
        <w:t>기사에</w:t>
      </w:r>
      <w:r>
        <w:t xml:space="preserve"> </w:t>
      </w:r>
      <w:r>
        <w:t>제품을</w:t>
      </w:r>
      <w:r>
        <w:t xml:space="preserve"> </w:t>
      </w:r>
      <w:r>
        <w:t>노출</w:t>
      </w:r>
      <w:r>
        <w:t>.</w:t>
      </w:r>
    </w:p>
    <w:p w14:paraId="1C3823C1" w14:textId="77777777" w:rsidR="003335C3" w:rsidRDefault="00000000">
      <w:pPr>
        <w:pStyle w:val="a0"/>
      </w:pPr>
      <w:r>
        <w:t>결과</w:t>
      </w:r>
      <w:r>
        <w:t xml:space="preserve">: </w:t>
      </w:r>
      <w:r>
        <w:t>신제품</w:t>
      </w:r>
      <w:r>
        <w:t xml:space="preserve"> </w:t>
      </w:r>
      <w:r>
        <w:t>론칭</w:t>
      </w:r>
      <w:r>
        <w:t xml:space="preserve"> </w:t>
      </w:r>
      <w:r>
        <w:t>후</w:t>
      </w:r>
      <w:r>
        <w:t xml:space="preserve"> 1</w:t>
      </w:r>
      <w:r>
        <w:t>개월</w:t>
      </w:r>
      <w:r>
        <w:t xml:space="preserve"> </w:t>
      </w:r>
      <w:r>
        <w:t>동안</w:t>
      </w:r>
      <w:r>
        <w:t xml:space="preserve"> 50</w:t>
      </w:r>
      <w:r>
        <w:t>건</w:t>
      </w:r>
      <w:r>
        <w:t xml:space="preserve"> </w:t>
      </w:r>
      <w:r>
        <w:t>이상의</w:t>
      </w:r>
      <w:r>
        <w:t xml:space="preserve"> </w:t>
      </w:r>
      <w:r>
        <w:t>블로그</w:t>
      </w:r>
      <w:r>
        <w:t xml:space="preserve"> </w:t>
      </w:r>
      <w:r>
        <w:t>포스팅</w:t>
      </w:r>
      <w:r>
        <w:t xml:space="preserve"> </w:t>
      </w:r>
      <w:r>
        <w:t>및</w:t>
      </w:r>
      <w:r>
        <w:t xml:space="preserve"> </w:t>
      </w:r>
      <w:r>
        <w:t>언론</w:t>
      </w:r>
      <w:r>
        <w:t xml:space="preserve"> </w:t>
      </w:r>
      <w:r>
        <w:t>보도</w:t>
      </w:r>
      <w:r>
        <w:t xml:space="preserve"> </w:t>
      </w:r>
      <w:r>
        <w:t>생성</w:t>
      </w:r>
      <w:r>
        <w:t xml:space="preserve">, </w:t>
      </w:r>
      <w:r>
        <w:t>제품</w:t>
      </w:r>
      <w:r>
        <w:t xml:space="preserve"> </w:t>
      </w:r>
      <w:r>
        <w:t>검색량이</w:t>
      </w:r>
      <w:r>
        <w:t xml:space="preserve"> 150% </w:t>
      </w:r>
      <w:r>
        <w:t>증가</w:t>
      </w:r>
      <w:r>
        <w:t>.</w:t>
      </w:r>
    </w:p>
    <w:p w14:paraId="30C05E15" w14:textId="77777777" w:rsidR="003335C3" w:rsidRDefault="00000000">
      <w:pPr>
        <w:pStyle w:val="21"/>
      </w:pPr>
      <w:r>
        <w:t>온라인</w:t>
      </w:r>
      <w:r>
        <w:t xml:space="preserve"> </w:t>
      </w:r>
      <w:r>
        <w:t>파트너십</w:t>
      </w:r>
    </w:p>
    <w:p w14:paraId="5EE62398" w14:textId="77777777" w:rsidR="003335C3" w:rsidRDefault="00000000">
      <w:pPr>
        <w:pStyle w:val="31"/>
      </w:pPr>
      <w:r>
        <w:t>제휴</w:t>
      </w:r>
      <w:r>
        <w:t xml:space="preserve"> </w:t>
      </w:r>
      <w:r>
        <w:t>마케팅</w:t>
      </w:r>
      <w:r>
        <w:t xml:space="preserve"> (Affiliate Marketing):</w:t>
      </w:r>
    </w:p>
    <w:p w14:paraId="3DF06180" w14:textId="77777777" w:rsidR="003335C3" w:rsidRDefault="00000000">
      <w:pPr>
        <w:pStyle w:val="a0"/>
      </w:pPr>
      <w:r>
        <w:t>사례</w:t>
      </w:r>
      <w:r>
        <w:t xml:space="preserve">: </w:t>
      </w:r>
      <w:r>
        <w:t>아마존</w:t>
      </w:r>
      <w:r>
        <w:t xml:space="preserve"> </w:t>
      </w:r>
      <w:r>
        <w:t>코리아</w:t>
      </w:r>
    </w:p>
    <w:p w14:paraId="49D938D3" w14:textId="77777777" w:rsidR="003335C3" w:rsidRDefault="00000000">
      <w:pPr>
        <w:pStyle w:val="a0"/>
      </w:pPr>
      <w:r>
        <w:t>상황</w:t>
      </w:r>
      <w:r>
        <w:t xml:space="preserve">: </w:t>
      </w:r>
      <w:r>
        <w:t>아마존은</w:t>
      </w:r>
      <w:r>
        <w:t xml:space="preserve"> </w:t>
      </w:r>
      <w:r>
        <w:t>국내</w:t>
      </w:r>
      <w:r>
        <w:t xml:space="preserve"> </w:t>
      </w:r>
      <w:r>
        <w:t>유명</w:t>
      </w:r>
      <w:r>
        <w:t xml:space="preserve"> IT </w:t>
      </w:r>
      <w:r>
        <w:t>유튜버들과</w:t>
      </w:r>
      <w:r>
        <w:t xml:space="preserve"> </w:t>
      </w:r>
      <w:r>
        <w:t>제휴하여</w:t>
      </w:r>
      <w:r>
        <w:t xml:space="preserve"> </w:t>
      </w:r>
      <w:r>
        <w:t>신제품</w:t>
      </w:r>
      <w:r>
        <w:t xml:space="preserve"> </w:t>
      </w:r>
      <w:r>
        <w:t>전자기기</w:t>
      </w:r>
      <w:r>
        <w:t xml:space="preserve"> </w:t>
      </w:r>
      <w:r>
        <w:t>판매를</w:t>
      </w:r>
      <w:r>
        <w:t xml:space="preserve"> </w:t>
      </w:r>
      <w:r>
        <w:t>촉진</w:t>
      </w:r>
      <w:r>
        <w:t>.</w:t>
      </w:r>
    </w:p>
    <w:p w14:paraId="2D65E1E0" w14:textId="77777777" w:rsidR="003335C3" w:rsidRDefault="00000000">
      <w:pPr>
        <w:pStyle w:val="a0"/>
      </w:pPr>
      <w:r>
        <w:t>전략</w:t>
      </w:r>
      <w:r>
        <w:t xml:space="preserve">: </w:t>
      </w:r>
      <w:r>
        <w:t>유튜버가</w:t>
      </w:r>
      <w:r>
        <w:t xml:space="preserve"> </w:t>
      </w:r>
      <w:r>
        <w:t>자신의</w:t>
      </w:r>
      <w:r>
        <w:t xml:space="preserve"> </w:t>
      </w:r>
      <w:r>
        <w:t>채널에서</w:t>
      </w:r>
      <w:r>
        <w:t xml:space="preserve"> </w:t>
      </w:r>
      <w:r>
        <w:t>제품</w:t>
      </w:r>
      <w:r>
        <w:t xml:space="preserve"> </w:t>
      </w:r>
      <w:r>
        <w:t>언박싱</w:t>
      </w:r>
      <w:r>
        <w:t xml:space="preserve"> </w:t>
      </w:r>
      <w:r>
        <w:t>및</w:t>
      </w:r>
      <w:r>
        <w:t xml:space="preserve"> </w:t>
      </w:r>
      <w:r>
        <w:t>리뷰</w:t>
      </w:r>
      <w:r>
        <w:t xml:space="preserve"> </w:t>
      </w:r>
      <w:r>
        <w:t>영상을</w:t>
      </w:r>
      <w:r>
        <w:t xml:space="preserve"> </w:t>
      </w:r>
      <w:r>
        <w:t>제작하고</w:t>
      </w:r>
      <w:r>
        <w:t xml:space="preserve">, </w:t>
      </w:r>
      <w:r>
        <w:t>아마존</w:t>
      </w:r>
      <w:r>
        <w:t xml:space="preserve"> </w:t>
      </w:r>
      <w:r>
        <w:t>코리아</w:t>
      </w:r>
      <w:r>
        <w:t xml:space="preserve"> </w:t>
      </w:r>
      <w:r>
        <w:t>제품</w:t>
      </w:r>
      <w:r>
        <w:t xml:space="preserve"> </w:t>
      </w:r>
      <w:r>
        <w:t>구매</w:t>
      </w:r>
      <w:r>
        <w:t xml:space="preserve"> </w:t>
      </w:r>
      <w:r>
        <w:t>링크를</w:t>
      </w:r>
      <w:r>
        <w:t xml:space="preserve"> </w:t>
      </w:r>
      <w:r>
        <w:t>통해</w:t>
      </w:r>
      <w:r>
        <w:t xml:space="preserve"> </w:t>
      </w:r>
      <w:r>
        <w:t>발생한</w:t>
      </w:r>
      <w:r>
        <w:t xml:space="preserve"> </w:t>
      </w:r>
      <w:r>
        <w:t>매출에</w:t>
      </w:r>
      <w:r>
        <w:t xml:space="preserve"> </w:t>
      </w:r>
      <w:r>
        <w:t>대해</w:t>
      </w:r>
      <w:r>
        <w:t xml:space="preserve"> </w:t>
      </w:r>
      <w:r>
        <w:t>일정</w:t>
      </w:r>
      <w:r>
        <w:t xml:space="preserve"> </w:t>
      </w:r>
      <w:r>
        <w:t>수수료를</w:t>
      </w:r>
      <w:r>
        <w:t xml:space="preserve"> </w:t>
      </w:r>
      <w:r>
        <w:t>지급</w:t>
      </w:r>
      <w:r>
        <w:t>.</w:t>
      </w:r>
    </w:p>
    <w:p w14:paraId="38972571" w14:textId="77777777" w:rsidR="003335C3" w:rsidRDefault="00000000">
      <w:pPr>
        <w:pStyle w:val="a0"/>
      </w:pPr>
      <w:r>
        <w:t>결과</w:t>
      </w:r>
      <w:r>
        <w:t xml:space="preserve">: </w:t>
      </w:r>
      <w:r>
        <w:t>캠페인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</w:t>
      </w:r>
      <w:r>
        <w:t>유튜버</w:t>
      </w:r>
      <w:r>
        <w:t xml:space="preserve"> </w:t>
      </w:r>
      <w:r>
        <w:t>채널을</w:t>
      </w:r>
      <w:r>
        <w:t xml:space="preserve"> </w:t>
      </w:r>
      <w:r>
        <w:t>통해</w:t>
      </w:r>
      <w:r>
        <w:t xml:space="preserve"> </w:t>
      </w:r>
      <w:r>
        <w:t>총</w:t>
      </w:r>
      <w:r>
        <w:t xml:space="preserve"> 1</w:t>
      </w:r>
      <w:r>
        <w:t>억</w:t>
      </w:r>
      <w:r>
        <w:t xml:space="preserve"> </w:t>
      </w:r>
      <w:r>
        <w:t>원</w:t>
      </w:r>
      <w:r>
        <w:t xml:space="preserve"> </w:t>
      </w:r>
      <w:r>
        <w:t>이상의</w:t>
      </w:r>
      <w:r>
        <w:t xml:space="preserve"> </w:t>
      </w:r>
      <w:r>
        <w:t>매출을</w:t>
      </w:r>
      <w:r>
        <w:t xml:space="preserve"> </w:t>
      </w:r>
      <w:r>
        <w:t>발생시키고</w:t>
      </w:r>
      <w:r>
        <w:t xml:space="preserve">, </w:t>
      </w:r>
      <w:r>
        <w:t>신규</w:t>
      </w:r>
      <w:r>
        <w:t xml:space="preserve"> </w:t>
      </w:r>
      <w:r>
        <w:t>고객</w:t>
      </w:r>
      <w:r>
        <w:t xml:space="preserve"> </w:t>
      </w:r>
      <w:r>
        <w:t>유입률이</w:t>
      </w:r>
      <w:r>
        <w:t xml:space="preserve"> 30% </w:t>
      </w:r>
      <w:r>
        <w:t>상승</w:t>
      </w:r>
      <w:r>
        <w:t>.</w:t>
      </w:r>
    </w:p>
    <w:p w14:paraId="19843C71" w14:textId="77777777" w:rsidR="003335C3" w:rsidRDefault="00000000">
      <w:pPr>
        <w:pStyle w:val="31"/>
      </w:pPr>
      <w:r>
        <w:t>스폰서십</w:t>
      </w:r>
      <w:r>
        <w:t xml:space="preserve"> (Sponsorship):</w:t>
      </w:r>
    </w:p>
    <w:p w14:paraId="010F6D1B" w14:textId="77777777" w:rsidR="003335C3" w:rsidRDefault="00000000">
      <w:pPr>
        <w:pStyle w:val="a0"/>
      </w:pPr>
      <w:r>
        <w:t>사례</w:t>
      </w:r>
      <w:r>
        <w:t xml:space="preserve">: </w:t>
      </w:r>
      <w:r>
        <w:t>아디다스</w:t>
      </w:r>
      <w:r>
        <w:t xml:space="preserve"> </w:t>
      </w:r>
      <w:r>
        <w:t>코리아</w:t>
      </w:r>
    </w:p>
    <w:p w14:paraId="47D9652C" w14:textId="77777777" w:rsidR="003335C3" w:rsidRDefault="00000000">
      <w:pPr>
        <w:pStyle w:val="a0"/>
      </w:pPr>
      <w:r>
        <w:t>상황</w:t>
      </w:r>
      <w:r>
        <w:t xml:space="preserve">: </w:t>
      </w:r>
      <w:r>
        <w:t>아디다스는</w:t>
      </w:r>
      <w:r>
        <w:t xml:space="preserve"> </w:t>
      </w:r>
      <w:r>
        <w:t>서울</w:t>
      </w:r>
      <w:r>
        <w:t xml:space="preserve"> </w:t>
      </w:r>
      <w:r>
        <w:t>마라톤</w:t>
      </w:r>
      <w:r>
        <w:t xml:space="preserve"> </w:t>
      </w:r>
      <w:r>
        <w:t>대회의</w:t>
      </w:r>
      <w:r>
        <w:t xml:space="preserve"> </w:t>
      </w:r>
      <w:r>
        <w:t>공식</w:t>
      </w:r>
      <w:r>
        <w:t xml:space="preserve"> </w:t>
      </w:r>
      <w:r>
        <w:t>스폰서로</w:t>
      </w:r>
      <w:r>
        <w:t xml:space="preserve"> </w:t>
      </w:r>
      <w:r>
        <w:t>참여하여</w:t>
      </w:r>
      <w:r>
        <w:t xml:space="preserve"> </w:t>
      </w:r>
      <w:r>
        <w:t>브랜드</w:t>
      </w:r>
      <w:r>
        <w:t xml:space="preserve"> </w:t>
      </w:r>
      <w:r>
        <w:t>인지도를</w:t>
      </w:r>
      <w:r>
        <w:t xml:space="preserve"> </w:t>
      </w:r>
      <w:r>
        <w:t>높이고자</w:t>
      </w:r>
      <w:r>
        <w:t xml:space="preserve"> </w:t>
      </w:r>
      <w:r>
        <w:t>함</w:t>
      </w:r>
      <w:r>
        <w:t>.</w:t>
      </w:r>
    </w:p>
    <w:p w14:paraId="7A0B23F2" w14:textId="77777777" w:rsidR="003335C3" w:rsidRDefault="00000000">
      <w:pPr>
        <w:pStyle w:val="a0"/>
      </w:pPr>
      <w:r>
        <w:t>전략</w:t>
      </w:r>
      <w:r>
        <w:t xml:space="preserve">: </w:t>
      </w:r>
      <w:r>
        <w:t>대회</w:t>
      </w:r>
      <w:r>
        <w:t xml:space="preserve"> </w:t>
      </w:r>
      <w:r>
        <w:t>참가자들에게</w:t>
      </w:r>
      <w:r>
        <w:t xml:space="preserve"> </w:t>
      </w:r>
      <w:r>
        <w:t>브랜드</w:t>
      </w:r>
      <w:r>
        <w:t xml:space="preserve"> </w:t>
      </w:r>
      <w:r>
        <w:t>로고가</w:t>
      </w:r>
      <w:r>
        <w:t xml:space="preserve"> </w:t>
      </w:r>
      <w:r>
        <w:t>인쇄된</w:t>
      </w:r>
      <w:r>
        <w:t xml:space="preserve"> </w:t>
      </w:r>
      <w:r>
        <w:t>티셔츠와</w:t>
      </w:r>
      <w:r>
        <w:t xml:space="preserve"> </w:t>
      </w:r>
      <w:r>
        <w:t>용품을</w:t>
      </w:r>
      <w:r>
        <w:t xml:space="preserve"> </w:t>
      </w:r>
      <w:r>
        <w:t>제공하고</w:t>
      </w:r>
      <w:r>
        <w:t xml:space="preserve">, </w:t>
      </w:r>
      <w:r>
        <w:t>대회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</w:t>
      </w:r>
      <w:r>
        <w:t>마라톤</w:t>
      </w:r>
      <w:r>
        <w:t xml:space="preserve"> </w:t>
      </w:r>
      <w:r>
        <w:t>코스에</w:t>
      </w:r>
      <w:r>
        <w:t xml:space="preserve"> </w:t>
      </w:r>
      <w:r>
        <w:t>아디다스</w:t>
      </w:r>
      <w:r>
        <w:t xml:space="preserve"> </w:t>
      </w:r>
      <w:r>
        <w:t>광고판을</w:t>
      </w:r>
      <w:r>
        <w:t xml:space="preserve"> </w:t>
      </w:r>
      <w:r>
        <w:t>설치</w:t>
      </w:r>
      <w:r>
        <w:t>.</w:t>
      </w:r>
    </w:p>
    <w:p w14:paraId="186EF3DA" w14:textId="77777777" w:rsidR="003335C3" w:rsidRDefault="00000000">
      <w:pPr>
        <w:pStyle w:val="a0"/>
      </w:pPr>
      <w:r>
        <w:t>결과</w:t>
      </w:r>
      <w:r>
        <w:t xml:space="preserve">: </w:t>
      </w:r>
      <w:r>
        <w:t>마라톤</w:t>
      </w:r>
      <w:r>
        <w:t xml:space="preserve"> </w:t>
      </w:r>
      <w:r>
        <w:t>참가자</w:t>
      </w:r>
      <w:r>
        <w:t xml:space="preserve"> </w:t>
      </w:r>
      <w:r>
        <w:t>중</w:t>
      </w:r>
      <w:r>
        <w:t xml:space="preserve"> 80% </w:t>
      </w:r>
      <w:r>
        <w:t>이상이</w:t>
      </w:r>
      <w:r>
        <w:t xml:space="preserve"> </w:t>
      </w:r>
      <w:r>
        <w:t>행사</w:t>
      </w:r>
      <w:r>
        <w:t xml:space="preserve"> </w:t>
      </w:r>
      <w:r>
        <w:t>이후</w:t>
      </w:r>
      <w:r>
        <w:t xml:space="preserve"> </w:t>
      </w:r>
      <w:r>
        <w:t>아디다스</w:t>
      </w:r>
      <w:r>
        <w:t xml:space="preserve"> </w:t>
      </w:r>
      <w:r>
        <w:t>매장을</w:t>
      </w:r>
      <w:r>
        <w:t xml:space="preserve"> </w:t>
      </w:r>
      <w:r>
        <w:t>방문</w:t>
      </w:r>
      <w:r>
        <w:t xml:space="preserve">, </w:t>
      </w:r>
      <w:r>
        <w:t>마라톤</w:t>
      </w:r>
      <w:r>
        <w:t xml:space="preserve"> </w:t>
      </w:r>
      <w:r>
        <w:t>관련</w:t>
      </w:r>
      <w:r>
        <w:t xml:space="preserve"> </w:t>
      </w:r>
      <w:r>
        <w:t>제품</w:t>
      </w:r>
      <w:r>
        <w:t xml:space="preserve"> </w:t>
      </w:r>
      <w:r>
        <w:t>판매량이</w:t>
      </w:r>
      <w:r>
        <w:t xml:space="preserve"> 200% </w:t>
      </w:r>
      <w:r>
        <w:t>증가</w:t>
      </w:r>
      <w:r>
        <w:t>.</w:t>
      </w:r>
    </w:p>
    <w:p w14:paraId="738DAC43" w14:textId="77777777" w:rsidR="003335C3" w:rsidRDefault="00000000">
      <w:pPr>
        <w:pStyle w:val="31"/>
      </w:pPr>
      <w:r>
        <w:lastRenderedPageBreak/>
        <w:t>공동</w:t>
      </w:r>
      <w:r>
        <w:t xml:space="preserve"> </w:t>
      </w:r>
      <w:r>
        <w:t>브랜드화</w:t>
      </w:r>
      <w:r>
        <w:t xml:space="preserve"> (Co-branding):</w:t>
      </w:r>
    </w:p>
    <w:p w14:paraId="1D167DC7" w14:textId="77777777" w:rsidR="003335C3" w:rsidRDefault="00000000">
      <w:pPr>
        <w:pStyle w:val="a0"/>
      </w:pPr>
      <w:r>
        <w:t>사례</w:t>
      </w:r>
      <w:r>
        <w:t xml:space="preserve">: </w:t>
      </w:r>
      <w:r>
        <w:t>스타벅스</w:t>
      </w:r>
      <w:r>
        <w:t xml:space="preserve"> </w:t>
      </w:r>
      <w:r>
        <w:t>코리아와</w:t>
      </w:r>
      <w:r>
        <w:t xml:space="preserve"> </w:t>
      </w:r>
      <w:r>
        <w:t>삼성전자</w:t>
      </w:r>
    </w:p>
    <w:p w14:paraId="02E40374" w14:textId="77777777" w:rsidR="003335C3" w:rsidRDefault="00000000">
      <w:pPr>
        <w:pStyle w:val="a0"/>
      </w:pPr>
      <w:r>
        <w:t>상황</w:t>
      </w:r>
      <w:r>
        <w:t xml:space="preserve">: </w:t>
      </w:r>
      <w:r>
        <w:t>스타벅스와</w:t>
      </w:r>
      <w:r>
        <w:t xml:space="preserve"> </w:t>
      </w:r>
      <w:r>
        <w:t>삼성전자는</w:t>
      </w:r>
      <w:r>
        <w:t xml:space="preserve"> '</w:t>
      </w:r>
      <w:r>
        <w:t>스타벅스</w:t>
      </w:r>
      <w:r>
        <w:t xml:space="preserve"> </w:t>
      </w:r>
      <w:r>
        <w:t>에디션</w:t>
      </w:r>
      <w:r>
        <w:t xml:space="preserve"> </w:t>
      </w:r>
      <w:r>
        <w:t>갤럭시</w:t>
      </w:r>
      <w:r>
        <w:t xml:space="preserve"> </w:t>
      </w:r>
      <w:r>
        <w:t>버즈</w:t>
      </w:r>
      <w:r>
        <w:t>'</w:t>
      </w:r>
      <w:r>
        <w:t>를</w:t>
      </w:r>
      <w:r>
        <w:t xml:space="preserve"> </w:t>
      </w:r>
      <w:r>
        <w:t>한정판으로</w:t>
      </w:r>
      <w:r>
        <w:t xml:space="preserve"> </w:t>
      </w:r>
      <w:r>
        <w:t>출시하여</w:t>
      </w:r>
      <w:r>
        <w:t xml:space="preserve"> </w:t>
      </w:r>
      <w:r>
        <w:t>고객들에게</w:t>
      </w:r>
      <w:r>
        <w:t xml:space="preserve"> </w:t>
      </w:r>
      <w:r>
        <w:t>특별한</w:t>
      </w:r>
      <w:r>
        <w:t xml:space="preserve"> </w:t>
      </w:r>
      <w:r>
        <w:t>경험을</w:t>
      </w:r>
      <w:r>
        <w:t xml:space="preserve"> </w:t>
      </w:r>
      <w:r>
        <w:t>제공</w:t>
      </w:r>
      <w:r>
        <w:t>.</w:t>
      </w:r>
    </w:p>
    <w:p w14:paraId="0065298C" w14:textId="77777777" w:rsidR="003335C3" w:rsidRDefault="00000000">
      <w:pPr>
        <w:pStyle w:val="a0"/>
      </w:pPr>
      <w:r>
        <w:t>전략</w:t>
      </w:r>
      <w:r>
        <w:t xml:space="preserve">: </w:t>
      </w:r>
      <w:r>
        <w:t>스타벅스의</w:t>
      </w:r>
      <w:r>
        <w:t xml:space="preserve"> </w:t>
      </w:r>
      <w:r>
        <w:t>상징적인</w:t>
      </w:r>
      <w:r>
        <w:t xml:space="preserve"> </w:t>
      </w:r>
      <w:r>
        <w:t>컵</w:t>
      </w:r>
      <w:r>
        <w:t xml:space="preserve"> </w:t>
      </w:r>
      <w:r>
        <w:t>디자인을</w:t>
      </w:r>
      <w:r>
        <w:t xml:space="preserve"> </w:t>
      </w:r>
      <w:r>
        <w:t>갤럭시</w:t>
      </w:r>
      <w:r>
        <w:t xml:space="preserve"> </w:t>
      </w:r>
      <w:r>
        <w:t>버즈</w:t>
      </w:r>
      <w:r>
        <w:t xml:space="preserve"> </w:t>
      </w:r>
      <w:r>
        <w:t>케이스에</w:t>
      </w:r>
      <w:r>
        <w:t xml:space="preserve"> </w:t>
      </w:r>
      <w:r>
        <w:t>적용하고</w:t>
      </w:r>
      <w:r>
        <w:t xml:space="preserve">, </w:t>
      </w:r>
      <w:r>
        <w:t>스타벅스</w:t>
      </w:r>
      <w:r>
        <w:t xml:space="preserve"> </w:t>
      </w:r>
      <w:r>
        <w:t>앱과</w:t>
      </w:r>
      <w:r>
        <w:t xml:space="preserve"> </w:t>
      </w:r>
      <w:r>
        <w:t>삼성전자</w:t>
      </w:r>
      <w:r>
        <w:t xml:space="preserve"> </w:t>
      </w:r>
      <w:r>
        <w:t>홈페이지를</w:t>
      </w:r>
      <w:r>
        <w:t xml:space="preserve"> </w:t>
      </w:r>
      <w:r>
        <w:t>통해</w:t>
      </w:r>
      <w:r>
        <w:t xml:space="preserve"> </w:t>
      </w:r>
      <w:r>
        <w:t>한정</w:t>
      </w:r>
      <w:r>
        <w:t xml:space="preserve"> </w:t>
      </w:r>
      <w:r>
        <w:t>수량을</w:t>
      </w:r>
      <w:r>
        <w:t xml:space="preserve"> </w:t>
      </w:r>
      <w:r>
        <w:t>판매</w:t>
      </w:r>
      <w:r>
        <w:t>.</w:t>
      </w:r>
    </w:p>
    <w:p w14:paraId="43F7A060" w14:textId="77777777" w:rsidR="003335C3" w:rsidRDefault="00000000">
      <w:pPr>
        <w:pStyle w:val="a0"/>
      </w:pPr>
      <w:r>
        <w:t>결과</w:t>
      </w:r>
      <w:r>
        <w:t xml:space="preserve">: </w:t>
      </w:r>
      <w:r>
        <w:t>한정판</w:t>
      </w:r>
      <w:r>
        <w:t xml:space="preserve"> </w:t>
      </w:r>
      <w:r>
        <w:t>상품이</w:t>
      </w:r>
      <w:r>
        <w:t xml:space="preserve"> </w:t>
      </w:r>
      <w:r>
        <w:t>출시</w:t>
      </w:r>
      <w:r>
        <w:t xml:space="preserve"> 3</w:t>
      </w:r>
      <w:r>
        <w:t>일</w:t>
      </w:r>
      <w:r>
        <w:t xml:space="preserve"> </w:t>
      </w:r>
      <w:r>
        <w:t>만에</w:t>
      </w:r>
      <w:r>
        <w:t xml:space="preserve"> </w:t>
      </w:r>
      <w:r>
        <w:t>완판</w:t>
      </w:r>
      <w:r>
        <w:t xml:space="preserve">, </w:t>
      </w:r>
      <w:r>
        <w:t>두</w:t>
      </w:r>
      <w:r>
        <w:t xml:space="preserve"> </w:t>
      </w:r>
      <w:r>
        <w:t>브랜드의</w:t>
      </w:r>
      <w:r>
        <w:t xml:space="preserve"> SNS </w:t>
      </w:r>
      <w:r>
        <w:t>팔로워</w:t>
      </w:r>
      <w:r>
        <w:t xml:space="preserve"> </w:t>
      </w:r>
      <w:r>
        <w:t>및</w:t>
      </w:r>
      <w:r>
        <w:t xml:space="preserve"> </w:t>
      </w:r>
      <w:r>
        <w:t>고객</w:t>
      </w:r>
      <w:r>
        <w:t xml:space="preserve"> </w:t>
      </w:r>
      <w:r>
        <w:t>참여도</w:t>
      </w:r>
      <w:r>
        <w:t xml:space="preserve"> </w:t>
      </w:r>
      <w:r>
        <w:t>증가</w:t>
      </w:r>
      <w:r>
        <w:t>.</w:t>
      </w:r>
    </w:p>
    <w:p w14:paraId="0DD05C6A" w14:textId="77777777" w:rsidR="003335C3" w:rsidRDefault="00000000">
      <w:pPr>
        <w:pStyle w:val="21"/>
      </w:pPr>
      <w:r>
        <w:t>소셜</w:t>
      </w:r>
      <w:r>
        <w:t xml:space="preserve"> </w:t>
      </w:r>
      <w:r>
        <w:t>미디어</w:t>
      </w:r>
      <w:r>
        <w:t xml:space="preserve"> </w:t>
      </w:r>
      <w:r>
        <w:t>마케팅</w:t>
      </w:r>
    </w:p>
    <w:p w14:paraId="0D75F40D" w14:textId="77777777" w:rsidR="003335C3" w:rsidRDefault="00000000">
      <w:pPr>
        <w:pStyle w:val="31"/>
      </w:pPr>
      <w:r>
        <w:t>청중</w:t>
      </w:r>
      <w:r>
        <w:t xml:space="preserve"> </w:t>
      </w:r>
      <w:r>
        <w:t>참여</w:t>
      </w:r>
      <w:r>
        <w:t xml:space="preserve"> (Audience Participation):</w:t>
      </w:r>
    </w:p>
    <w:p w14:paraId="01204A47" w14:textId="77777777" w:rsidR="003335C3" w:rsidRDefault="00000000">
      <w:pPr>
        <w:pStyle w:val="a0"/>
      </w:pPr>
      <w:r>
        <w:t>사례</w:t>
      </w:r>
      <w:r>
        <w:t xml:space="preserve">: </w:t>
      </w:r>
      <w:r>
        <w:t>무신사</w:t>
      </w:r>
      <w:r>
        <w:t xml:space="preserve"> (MUSINSA)</w:t>
      </w:r>
    </w:p>
    <w:p w14:paraId="4ECE3812" w14:textId="77777777" w:rsidR="003335C3" w:rsidRDefault="00000000">
      <w:pPr>
        <w:pStyle w:val="a0"/>
      </w:pPr>
      <w:r>
        <w:t>상황</w:t>
      </w:r>
      <w:r>
        <w:t xml:space="preserve">: </w:t>
      </w:r>
      <w:r>
        <w:t>무신사는</w:t>
      </w:r>
      <w:r>
        <w:t xml:space="preserve"> </w:t>
      </w:r>
      <w:r>
        <w:t>고객</w:t>
      </w:r>
      <w:r>
        <w:t xml:space="preserve"> </w:t>
      </w:r>
      <w:r>
        <w:t>참여를</w:t>
      </w:r>
      <w:r>
        <w:t xml:space="preserve"> </w:t>
      </w:r>
      <w:r>
        <w:t>위해</w:t>
      </w:r>
      <w:r>
        <w:t xml:space="preserve"> </w:t>
      </w:r>
      <w:r>
        <w:t>인스타그램에서</w:t>
      </w:r>
      <w:r>
        <w:t xml:space="preserve"> '#</w:t>
      </w:r>
      <w:r>
        <w:t>내스타일</w:t>
      </w:r>
      <w:r>
        <w:t xml:space="preserve">' </w:t>
      </w:r>
      <w:r>
        <w:t>캠페인을</w:t>
      </w:r>
      <w:r>
        <w:t xml:space="preserve"> </w:t>
      </w:r>
      <w:r>
        <w:t>진행</w:t>
      </w:r>
      <w:r>
        <w:t>.</w:t>
      </w:r>
    </w:p>
    <w:p w14:paraId="5849DFCF" w14:textId="77777777" w:rsidR="003335C3" w:rsidRDefault="00000000">
      <w:pPr>
        <w:pStyle w:val="a0"/>
      </w:pPr>
      <w:r>
        <w:t>전략</w:t>
      </w:r>
      <w:r>
        <w:t xml:space="preserve">: </w:t>
      </w:r>
      <w:r>
        <w:t>고객들이</w:t>
      </w:r>
      <w:r>
        <w:t xml:space="preserve"> </w:t>
      </w:r>
      <w:r>
        <w:t>무신사에서</w:t>
      </w:r>
      <w:r>
        <w:t xml:space="preserve"> </w:t>
      </w:r>
      <w:r>
        <w:t>구매한</w:t>
      </w:r>
      <w:r>
        <w:t xml:space="preserve"> </w:t>
      </w:r>
      <w:r>
        <w:t>의류를</w:t>
      </w:r>
      <w:r>
        <w:t xml:space="preserve"> </w:t>
      </w:r>
      <w:r>
        <w:t>착용한</w:t>
      </w:r>
      <w:r>
        <w:t xml:space="preserve"> </w:t>
      </w:r>
      <w:r>
        <w:t>사진을</w:t>
      </w:r>
      <w:r>
        <w:t xml:space="preserve"> </w:t>
      </w:r>
      <w:r>
        <w:t>해시태그와</w:t>
      </w:r>
      <w:r>
        <w:t xml:space="preserve"> </w:t>
      </w:r>
      <w:r>
        <w:t>함께</w:t>
      </w:r>
      <w:r>
        <w:t xml:space="preserve"> </w:t>
      </w:r>
      <w:r>
        <w:t>업로드하면</w:t>
      </w:r>
      <w:r>
        <w:t xml:space="preserve">, </w:t>
      </w:r>
      <w:r>
        <w:t>추첨을</w:t>
      </w:r>
      <w:r>
        <w:t xml:space="preserve"> </w:t>
      </w:r>
      <w:r>
        <w:t>통해</w:t>
      </w:r>
      <w:r>
        <w:t xml:space="preserve"> </w:t>
      </w:r>
      <w:r>
        <w:t>무신사</w:t>
      </w:r>
      <w:r>
        <w:t xml:space="preserve"> </w:t>
      </w:r>
      <w:r>
        <w:t>적립금을</w:t>
      </w:r>
      <w:r>
        <w:t xml:space="preserve"> </w:t>
      </w:r>
      <w:r>
        <w:t>제공</w:t>
      </w:r>
      <w:r>
        <w:t>.</w:t>
      </w:r>
    </w:p>
    <w:p w14:paraId="251BE244" w14:textId="77777777" w:rsidR="003335C3" w:rsidRDefault="00000000">
      <w:pPr>
        <w:pStyle w:val="a0"/>
      </w:pPr>
      <w:r>
        <w:t>결과</w:t>
      </w:r>
      <w:r>
        <w:t>: 1</w:t>
      </w:r>
      <w:r>
        <w:t>만</w:t>
      </w:r>
      <w:r>
        <w:t xml:space="preserve"> </w:t>
      </w:r>
      <w:r>
        <w:t>건</w:t>
      </w:r>
      <w:r>
        <w:t xml:space="preserve"> </w:t>
      </w:r>
      <w:r>
        <w:t>이상의</w:t>
      </w:r>
      <w:r>
        <w:t xml:space="preserve"> </w:t>
      </w:r>
      <w:r>
        <w:t>참여가</w:t>
      </w:r>
      <w:r>
        <w:t xml:space="preserve"> </w:t>
      </w:r>
      <w:r>
        <w:t>이루어졌으며</w:t>
      </w:r>
      <w:r>
        <w:t xml:space="preserve">, </w:t>
      </w:r>
      <w:r>
        <w:t>해당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</w:t>
      </w:r>
      <w:r>
        <w:t>인스타그램</w:t>
      </w:r>
      <w:r>
        <w:t xml:space="preserve"> </w:t>
      </w:r>
      <w:r>
        <w:t>팔로워</w:t>
      </w:r>
      <w:r>
        <w:t xml:space="preserve"> </w:t>
      </w:r>
      <w:r>
        <w:t>수가</w:t>
      </w:r>
      <w:r>
        <w:t xml:space="preserve"> 50% </w:t>
      </w:r>
      <w:r>
        <w:t>증가</w:t>
      </w:r>
      <w:r>
        <w:t>.</w:t>
      </w:r>
    </w:p>
    <w:p w14:paraId="39C40AEB" w14:textId="77777777" w:rsidR="003335C3" w:rsidRDefault="00000000">
      <w:pPr>
        <w:pStyle w:val="31"/>
      </w:pPr>
      <w:r>
        <w:t>소셜</w:t>
      </w:r>
      <w:r>
        <w:t xml:space="preserve"> </w:t>
      </w:r>
      <w:r>
        <w:t>프레즌스</w:t>
      </w:r>
      <w:r>
        <w:t xml:space="preserve"> (Social Presence):</w:t>
      </w:r>
    </w:p>
    <w:p w14:paraId="30E3A666" w14:textId="77777777" w:rsidR="003335C3" w:rsidRDefault="00000000">
      <w:pPr>
        <w:pStyle w:val="a0"/>
      </w:pPr>
      <w:r>
        <w:t>사례</w:t>
      </w:r>
      <w:r>
        <w:t xml:space="preserve">: </w:t>
      </w:r>
      <w:r>
        <w:t>네이버</w:t>
      </w:r>
      <w:r>
        <w:t xml:space="preserve"> (Naver)</w:t>
      </w:r>
    </w:p>
    <w:p w14:paraId="28736668" w14:textId="77777777" w:rsidR="003335C3" w:rsidRDefault="00000000">
      <w:pPr>
        <w:pStyle w:val="a0"/>
      </w:pPr>
      <w:r>
        <w:t>상황</w:t>
      </w:r>
      <w:r>
        <w:t xml:space="preserve">: </w:t>
      </w:r>
      <w:r>
        <w:t>네이버는</w:t>
      </w:r>
      <w:r>
        <w:t xml:space="preserve"> </w:t>
      </w:r>
      <w:r>
        <w:t>링크드인에서</w:t>
      </w:r>
      <w:r>
        <w:t xml:space="preserve"> </w:t>
      </w:r>
      <w:r>
        <w:t>기업의</w:t>
      </w:r>
      <w:r>
        <w:t xml:space="preserve"> </w:t>
      </w:r>
      <w:r>
        <w:t>기술적</w:t>
      </w:r>
      <w:r>
        <w:t xml:space="preserve"> </w:t>
      </w:r>
      <w:r>
        <w:t>혁신과</w:t>
      </w:r>
      <w:r>
        <w:t xml:space="preserve"> </w:t>
      </w:r>
      <w:r>
        <w:t>연구개발</w:t>
      </w:r>
      <w:r>
        <w:t xml:space="preserve"> </w:t>
      </w:r>
      <w:r>
        <w:t>성과를</w:t>
      </w:r>
      <w:r>
        <w:t xml:space="preserve"> </w:t>
      </w:r>
      <w:r>
        <w:t>홍보하고자</w:t>
      </w:r>
      <w:r>
        <w:t xml:space="preserve"> </w:t>
      </w:r>
      <w:r>
        <w:t>함</w:t>
      </w:r>
      <w:r>
        <w:t>.</w:t>
      </w:r>
    </w:p>
    <w:p w14:paraId="6E2C64F7" w14:textId="77777777" w:rsidR="003335C3" w:rsidRDefault="00000000">
      <w:pPr>
        <w:pStyle w:val="a0"/>
      </w:pPr>
      <w:r>
        <w:t>전략</w:t>
      </w:r>
      <w:r>
        <w:t xml:space="preserve">: </w:t>
      </w:r>
      <w:r>
        <w:t>인공지능</w:t>
      </w:r>
      <w:r>
        <w:t xml:space="preserve">, </w:t>
      </w:r>
      <w:r>
        <w:t>클라우드</w:t>
      </w:r>
      <w:r>
        <w:t xml:space="preserve"> </w:t>
      </w:r>
      <w:r>
        <w:t>서비스</w:t>
      </w:r>
      <w:r>
        <w:t xml:space="preserve"> </w:t>
      </w:r>
      <w:r>
        <w:t>등</w:t>
      </w:r>
      <w:r>
        <w:t xml:space="preserve"> </w:t>
      </w:r>
      <w:r>
        <w:t>네이버의</w:t>
      </w:r>
      <w:r>
        <w:t xml:space="preserve"> </w:t>
      </w:r>
      <w:r>
        <w:t>최신</w:t>
      </w:r>
      <w:r>
        <w:t xml:space="preserve"> </w:t>
      </w:r>
      <w:r>
        <w:t>기술</w:t>
      </w:r>
      <w:r>
        <w:t xml:space="preserve"> </w:t>
      </w:r>
      <w:r>
        <w:t>동향과</w:t>
      </w:r>
      <w:r>
        <w:t xml:space="preserve"> </w:t>
      </w:r>
      <w:r>
        <w:t>관련된</w:t>
      </w:r>
      <w:r>
        <w:t xml:space="preserve"> </w:t>
      </w:r>
      <w:r>
        <w:t>콘텐츠를</w:t>
      </w:r>
      <w:r>
        <w:t xml:space="preserve"> </w:t>
      </w:r>
      <w:r>
        <w:t>정기적으로</w:t>
      </w:r>
      <w:r>
        <w:t xml:space="preserve"> </w:t>
      </w:r>
      <w:r>
        <w:t>게시하고</w:t>
      </w:r>
      <w:r>
        <w:t xml:space="preserve">, </w:t>
      </w:r>
      <w:r>
        <w:t>업계</w:t>
      </w:r>
      <w:r>
        <w:t xml:space="preserve"> </w:t>
      </w:r>
      <w:r>
        <w:t>전문가들과의</w:t>
      </w:r>
      <w:r>
        <w:t xml:space="preserve"> </w:t>
      </w:r>
      <w:r>
        <w:t>인터뷰를</w:t>
      </w:r>
      <w:r>
        <w:t xml:space="preserve"> </w:t>
      </w:r>
      <w:r>
        <w:t>통해</w:t>
      </w:r>
      <w:r>
        <w:t xml:space="preserve"> </w:t>
      </w:r>
      <w:r>
        <w:t>전문성을</w:t>
      </w:r>
      <w:r>
        <w:t xml:space="preserve"> </w:t>
      </w:r>
      <w:r>
        <w:t>강조</w:t>
      </w:r>
      <w:r>
        <w:t>.</w:t>
      </w:r>
    </w:p>
    <w:p w14:paraId="382A58FC" w14:textId="77777777" w:rsidR="003335C3" w:rsidRDefault="00000000">
      <w:pPr>
        <w:pStyle w:val="a0"/>
      </w:pPr>
      <w:r>
        <w:t>결과</w:t>
      </w:r>
      <w:r>
        <w:t>: 1</w:t>
      </w:r>
      <w:r>
        <w:t>년</w:t>
      </w:r>
      <w:r>
        <w:t xml:space="preserve"> </w:t>
      </w:r>
      <w:r>
        <w:t>내에</w:t>
      </w:r>
      <w:r>
        <w:t xml:space="preserve"> </w:t>
      </w:r>
      <w:r>
        <w:t>링크드인</w:t>
      </w:r>
      <w:r>
        <w:t xml:space="preserve"> </w:t>
      </w:r>
      <w:r>
        <w:t>팔로워</w:t>
      </w:r>
      <w:r>
        <w:t xml:space="preserve"> </w:t>
      </w:r>
      <w:r>
        <w:t>수가</w:t>
      </w:r>
      <w:r>
        <w:t xml:space="preserve"> 2</w:t>
      </w:r>
      <w:r>
        <w:t>만</w:t>
      </w:r>
      <w:r>
        <w:t xml:space="preserve"> </w:t>
      </w:r>
      <w:r>
        <w:t>명을</w:t>
      </w:r>
      <w:r>
        <w:t xml:space="preserve"> </w:t>
      </w:r>
      <w:r>
        <w:t>돌파하고</w:t>
      </w:r>
      <w:r>
        <w:t xml:space="preserve">, </w:t>
      </w:r>
      <w:r>
        <w:t>업계</w:t>
      </w:r>
      <w:r>
        <w:t xml:space="preserve"> </w:t>
      </w:r>
      <w:r>
        <w:t>관련</w:t>
      </w:r>
      <w:r>
        <w:t xml:space="preserve"> </w:t>
      </w:r>
      <w:r>
        <w:t>문의</w:t>
      </w:r>
      <w:r>
        <w:t xml:space="preserve"> </w:t>
      </w:r>
      <w:r>
        <w:t>및</w:t>
      </w:r>
      <w:r>
        <w:t xml:space="preserve"> </w:t>
      </w:r>
      <w:r>
        <w:t>제휴</w:t>
      </w:r>
      <w:r>
        <w:t xml:space="preserve"> </w:t>
      </w:r>
      <w:r>
        <w:t>제안이</w:t>
      </w:r>
      <w:r>
        <w:t xml:space="preserve"> 40% </w:t>
      </w:r>
      <w:r>
        <w:t>증가</w:t>
      </w:r>
      <w:r>
        <w:t>.</w:t>
      </w:r>
    </w:p>
    <w:p w14:paraId="4BA47BC3" w14:textId="77777777" w:rsidR="003335C3" w:rsidRDefault="00000000">
      <w:pPr>
        <w:pStyle w:val="31"/>
      </w:pPr>
      <w:r>
        <w:t>바이럴</w:t>
      </w:r>
      <w:r>
        <w:t xml:space="preserve"> </w:t>
      </w:r>
      <w:r>
        <w:t>캠페인</w:t>
      </w:r>
      <w:r>
        <w:t xml:space="preserve"> (Viral Campaigns):</w:t>
      </w:r>
    </w:p>
    <w:p w14:paraId="002CB4DF" w14:textId="77777777" w:rsidR="003335C3" w:rsidRDefault="00000000">
      <w:pPr>
        <w:pStyle w:val="a0"/>
      </w:pPr>
      <w:r>
        <w:t>사례</w:t>
      </w:r>
      <w:r>
        <w:t xml:space="preserve">: </w:t>
      </w:r>
      <w:r>
        <w:t>팔도</w:t>
      </w:r>
      <w:r>
        <w:t xml:space="preserve"> </w:t>
      </w:r>
      <w:r>
        <w:t>비빔면</w:t>
      </w:r>
    </w:p>
    <w:p w14:paraId="4E2377FF" w14:textId="77777777" w:rsidR="003335C3" w:rsidRDefault="00000000">
      <w:pPr>
        <w:pStyle w:val="a0"/>
      </w:pPr>
      <w:r>
        <w:t>상황</w:t>
      </w:r>
      <w:r>
        <w:t xml:space="preserve">: </w:t>
      </w:r>
      <w:r>
        <w:t>팔도는</w:t>
      </w:r>
      <w:r>
        <w:t xml:space="preserve"> </w:t>
      </w:r>
      <w:r>
        <w:t>여름철을</w:t>
      </w:r>
      <w:r>
        <w:t xml:space="preserve"> </w:t>
      </w:r>
      <w:r>
        <w:t>맞아</w:t>
      </w:r>
      <w:r>
        <w:t xml:space="preserve"> '</w:t>
      </w:r>
      <w:r>
        <w:t>비빔면</w:t>
      </w:r>
      <w:r>
        <w:t xml:space="preserve"> </w:t>
      </w:r>
      <w:r>
        <w:t>먹방</w:t>
      </w:r>
      <w:r>
        <w:t xml:space="preserve"> </w:t>
      </w:r>
      <w:r>
        <w:t>챌린지</w:t>
      </w:r>
      <w:r>
        <w:t>'</w:t>
      </w:r>
      <w:r>
        <w:t>를</w:t>
      </w:r>
      <w:r>
        <w:t xml:space="preserve"> </w:t>
      </w:r>
      <w:r>
        <w:t>유튜브에서</w:t>
      </w:r>
      <w:r>
        <w:t xml:space="preserve"> </w:t>
      </w:r>
      <w:r>
        <w:t>바이럴</w:t>
      </w:r>
      <w:r>
        <w:t xml:space="preserve"> </w:t>
      </w:r>
      <w:r>
        <w:t>마케팅으로</w:t>
      </w:r>
      <w:r>
        <w:t xml:space="preserve"> </w:t>
      </w:r>
      <w:r>
        <w:t>진행</w:t>
      </w:r>
      <w:r>
        <w:t>.</w:t>
      </w:r>
    </w:p>
    <w:p w14:paraId="41BF5930" w14:textId="77777777" w:rsidR="003335C3" w:rsidRDefault="00000000">
      <w:pPr>
        <w:pStyle w:val="a0"/>
      </w:pPr>
      <w:r>
        <w:lastRenderedPageBreak/>
        <w:t>전략</w:t>
      </w:r>
      <w:r>
        <w:t xml:space="preserve">: </w:t>
      </w:r>
      <w:r>
        <w:t>인기</w:t>
      </w:r>
      <w:r>
        <w:t xml:space="preserve"> </w:t>
      </w:r>
      <w:r>
        <w:t>유튜버들을</w:t>
      </w:r>
      <w:r>
        <w:t xml:space="preserve"> </w:t>
      </w:r>
      <w:r>
        <w:t>섭외하여</w:t>
      </w:r>
      <w:r>
        <w:t xml:space="preserve"> </w:t>
      </w:r>
      <w:r>
        <w:t>다양한</w:t>
      </w:r>
      <w:r>
        <w:t xml:space="preserve"> </w:t>
      </w:r>
      <w:r>
        <w:t>방식으로</w:t>
      </w:r>
      <w:r>
        <w:t xml:space="preserve"> </w:t>
      </w:r>
      <w:r>
        <w:t>비빔면을</w:t>
      </w:r>
      <w:r>
        <w:t xml:space="preserve"> </w:t>
      </w:r>
      <w:r>
        <w:t>먹는</w:t>
      </w:r>
      <w:r>
        <w:t xml:space="preserve"> </w:t>
      </w:r>
      <w:r>
        <w:t>영상을</w:t>
      </w:r>
      <w:r>
        <w:t xml:space="preserve"> </w:t>
      </w:r>
      <w:r>
        <w:t>제작하고</w:t>
      </w:r>
      <w:r>
        <w:t xml:space="preserve">, </w:t>
      </w:r>
      <w:r>
        <w:t>시청자들이</w:t>
      </w:r>
      <w:r>
        <w:t xml:space="preserve"> </w:t>
      </w:r>
      <w:r>
        <w:t>직접</w:t>
      </w:r>
      <w:r>
        <w:t xml:space="preserve"> </w:t>
      </w:r>
      <w:r>
        <w:t>참여할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이벤트를</w:t>
      </w:r>
      <w:r>
        <w:t xml:space="preserve"> </w:t>
      </w:r>
      <w:r>
        <w:t>진행</w:t>
      </w:r>
      <w:r>
        <w:t>.</w:t>
      </w:r>
    </w:p>
    <w:p w14:paraId="64CD6FB6" w14:textId="77777777" w:rsidR="003335C3" w:rsidRDefault="00000000">
      <w:pPr>
        <w:pStyle w:val="a0"/>
      </w:pPr>
      <w:r>
        <w:t>결과</w:t>
      </w:r>
      <w:r>
        <w:t xml:space="preserve">: </w:t>
      </w:r>
      <w:r>
        <w:t>챌린지</w:t>
      </w:r>
      <w:r>
        <w:t xml:space="preserve"> </w:t>
      </w:r>
      <w:r>
        <w:t>영상</w:t>
      </w:r>
      <w:r>
        <w:t xml:space="preserve"> </w:t>
      </w:r>
      <w:r>
        <w:t>조회수가</w:t>
      </w:r>
      <w:r>
        <w:t xml:space="preserve"> 500</w:t>
      </w:r>
      <w:r>
        <w:t>만</w:t>
      </w:r>
      <w:r>
        <w:t xml:space="preserve"> </w:t>
      </w:r>
      <w:r>
        <w:t>회를</w:t>
      </w:r>
      <w:r>
        <w:t xml:space="preserve"> </w:t>
      </w:r>
      <w:r>
        <w:t>돌파하고</w:t>
      </w:r>
      <w:r>
        <w:t xml:space="preserve">, </w:t>
      </w:r>
      <w:r>
        <w:t>비빔면</w:t>
      </w:r>
      <w:r>
        <w:t xml:space="preserve"> </w:t>
      </w:r>
      <w:r>
        <w:t>판매량이</w:t>
      </w:r>
      <w:r>
        <w:t xml:space="preserve"> </w:t>
      </w:r>
      <w:r>
        <w:t>캠페인</w:t>
      </w:r>
      <w:r>
        <w:t xml:space="preserve"> </w:t>
      </w:r>
      <w:r>
        <w:t>기간</w:t>
      </w:r>
      <w:r>
        <w:t xml:space="preserve"> </w:t>
      </w:r>
      <w:r>
        <w:t>동안</w:t>
      </w:r>
      <w:r>
        <w:t xml:space="preserve"> 70% </w:t>
      </w:r>
      <w:r>
        <w:t>증가</w:t>
      </w:r>
      <w:r>
        <w:t>.</w:t>
      </w:r>
    </w:p>
    <w:p w14:paraId="38437AD3" w14:textId="77777777" w:rsidR="003335C3" w:rsidRDefault="00000000">
      <w:pPr>
        <w:pStyle w:val="21"/>
      </w:pPr>
      <w:r>
        <w:t>옵트인</w:t>
      </w:r>
      <w:r>
        <w:t xml:space="preserve"> </w:t>
      </w:r>
      <w:r>
        <w:t>이메일</w:t>
      </w:r>
    </w:p>
    <w:p w14:paraId="0FCBC51A" w14:textId="77777777" w:rsidR="003335C3" w:rsidRDefault="00000000">
      <w:pPr>
        <w:pStyle w:val="31"/>
      </w:pPr>
      <w:r>
        <w:t>뉴스레터</w:t>
      </w:r>
      <w:r>
        <w:t xml:space="preserve"> </w:t>
      </w:r>
      <w:r>
        <w:t>발송</w:t>
      </w:r>
      <w:r>
        <w:t>:</w:t>
      </w:r>
    </w:p>
    <w:p w14:paraId="17551EC2" w14:textId="77777777" w:rsidR="003335C3" w:rsidRDefault="00000000">
      <w:pPr>
        <w:pStyle w:val="a0"/>
      </w:pPr>
      <w:r>
        <w:t>사례</w:t>
      </w:r>
      <w:r>
        <w:t>: CJ</w:t>
      </w:r>
      <w:r>
        <w:t>몰</w:t>
      </w:r>
    </w:p>
    <w:p w14:paraId="3789C7AD" w14:textId="77777777" w:rsidR="003335C3" w:rsidRDefault="00000000">
      <w:pPr>
        <w:pStyle w:val="a0"/>
      </w:pPr>
      <w:r>
        <w:t>상황</w:t>
      </w:r>
      <w:r>
        <w:t>: CJ</w:t>
      </w:r>
      <w:r>
        <w:t>몰은</w:t>
      </w:r>
      <w:r>
        <w:t xml:space="preserve"> </w:t>
      </w:r>
      <w:r>
        <w:t>신상품</w:t>
      </w:r>
      <w:r>
        <w:t xml:space="preserve"> </w:t>
      </w:r>
      <w:r>
        <w:t>및</w:t>
      </w:r>
      <w:r>
        <w:t xml:space="preserve"> </w:t>
      </w:r>
      <w:r>
        <w:t>할인</w:t>
      </w:r>
      <w:r>
        <w:t xml:space="preserve"> </w:t>
      </w:r>
      <w:r>
        <w:t>정보를</w:t>
      </w:r>
      <w:r>
        <w:t xml:space="preserve"> </w:t>
      </w:r>
      <w:r>
        <w:t>고객들에게</w:t>
      </w:r>
      <w:r>
        <w:t xml:space="preserve"> </w:t>
      </w:r>
      <w:r>
        <w:t>제공하기</w:t>
      </w:r>
      <w:r>
        <w:t xml:space="preserve"> </w:t>
      </w:r>
      <w:r>
        <w:t>위해</w:t>
      </w:r>
      <w:r>
        <w:t xml:space="preserve"> </w:t>
      </w:r>
      <w:r>
        <w:t>월간</w:t>
      </w:r>
      <w:r>
        <w:t xml:space="preserve"> </w:t>
      </w:r>
      <w:r>
        <w:t>뉴스레터를</w:t>
      </w:r>
      <w:r>
        <w:t xml:space="preserve"> </w:t>
      </w:r>
      <w:r>
        <w:t>발송</w:t>
      </w:r>
      <w:r>
        <w:t>.</w:t>
      </w:r>
    </w:p>
    <w:p w14:paraId="3BBE1176" w14:textId="77777777" w:rsidR="003335C3" w:rsidRDefault="00000000">
      <w:pPr>
        <w:pStyle w:val="a0"/>
      </w:pPr>
      <w:r>
        <w:t>전략</w:t>
      </w:r>
      <w:r>
        <w:t xml:space="preserve">: </w:t>
      </w:r>
      <w:r>
        <w:t>구독자의</w:t>
      </w:r>
      <w:r>
        <w:t xml:space="preserve"> </w:t>
      </w:r>
      <w:r>
        <w:t>구매</w:t>
      </w:r>
      <w:r>
        <w:t xml:space="preserve"> </w:t>
      </w:r>
      <w:r>
        <w:t>이력과</w:t>
      </w:r>
      <w:r>
        <w:t xml:space="preserve"> </w:t>
      </w:r>
      <w:r>
        <w:t>관심사를</w:t>
      </w:r>
      <w:r>
        <w:t xml:space="preserve"> </w:t>
      </w:r>
      <w:r>
        <w:t>분석하여</w:t>
      </w:r>
      <w:r>
        <w:t xml:space="preserve"> </w:t>
      </w:r>
      <w:r>
        <w:t>맞춤형</w:t>
      </w:r>
      <w:r>
        <w:t xml:space="preserve"> </w:t>
      </w:r>
      <w:r>
        <w:t>콘텐츠를</w:t>
      </w:r>
      <w:r>
        <w:t xml:space="preserve"> </w:t>
      </w:r>
      <w:r>
        <w:t>제공하고</w:t>
      </w:r>
      <w:r>
        <w:t xml:space="preserve">, </w:t>
      </w:r>
      <w:r>
        <w:t>신규</w:t>
      </w:r>
      <w:r>
        <w:t xml:space="preserve"> </w:t>
      </w:r>
      <w:r>
        <w:t>구독자에게는</w:t>
      </w:r>
      <w:r>
        <w:t xml:space="preserve"> </w:t>
      </w:r>
      <w:r>
        <w:t>웰컴</w:t>
      </w:r>
      <w:r>
        <w:t xml:space="preserve"> </w:t>
      </w:r>
      <w:r>
        <w:t>쿠폰을</w:t>
      </w:r>
      <w:r>
        <w:t xml:space="preserve"> </w:t>
      </w:r>
      <w:r>
        <w:t>발행</w:t>
      </w:r>
      <w:r>
        <w:t>.</w:t>
      </w:r>
    </w:p>
    <w:p w14:paraId="05B0BF00" w14:textId="77777777" w:rsidR="003335C3" w:rsidRDefault="00000000">
      <w:pPr>
        <w:pStyle w:val="a0"/>
      </w:pPr>
      <w:r>
        <w:t>결과</w:t>
      </w:r>
      <w:r>
        <w:t xml:space="preserve">: </w:t>
      </w:r>
      <w:r>
        <w:t>뉴스레터</w:t>
      </w:r>
      <w:r>
        <w:t xml:space="preserve"> </w:t>
      </w:r>
      <w:r>
        <w:t>오픈율이</w:t>
      </w:r>
      <w:r>
        <w:t xml:space="preserve"> 40%</w:t>
      </w:r>
      <w:r>
        <w:t>로</w:t>
      </w:r>
      <w:r>
        <w:t xml:space="preserve"> </w:t>
      </w:r>
      <w:r>
        <w:t>증가하고</w:t>
      </w:r>
      <w:r>
        <w:t xml:space="preserve">, </w:t>
      </w:r>
      <w:r>
        <w:t>뉴스레터를</w:t>
      </w:r>
      <w:r>
        <w:t xml:space="preserve"> </w:t>
      </w:r>
      <w:r>
        <w:t>통한</w:t>
      </w:r>
      <w:r>
        <w:t xml:space="preserve"> </w:t>
      </w:r>
      <w:r>
        <w:t>매출이</w:t>
      </w:r>
      <w:r>
        <w:t xml:space="preserve"> </w:t>
      </w:r>
      <w:r>
        <w:t>월</w:t>
      </w:r>
      <w:r>
        <w:t xml:space="preserve"> </w:t>
      </w:r>
      <w:r>
        <w:t>평균</w:t>
      </w:r>
      <w:r>
        <w:t xml:space="preserve"> 15% </w:t>
      </w:r>
      <w:r>
        <w:t>상승</w:t>
      </w:r>
      <w:r>
        <w:t>.</w:t>
      </w:r>
    </w:p>
    <w:p w14:paraId="689C2263" w14:textId="77777777" w:rsidR="003335C3" w:rsidRDefault="00000000">
      <w:pPr>
        <w:pStyle w:val="21"/>
      </w:pPr>
      <w:r>
        <w:t>인터랙티브</w:t>
      </w:r>
      <w:r>
        <w:t xml:space="preserve"> </w:t>
      </w:r>
      <w:r>
        <w:t>광고</w:t>
      </w:r>
    </w:p>
    <w:p w14:paraId="48E0236E" w14:textId="77777777" w:rsidR="003335C3" w:rsidRDefault="00000000">
      <w:pPr>
        <w:pStyle w:val="31"/>
      </w:pPr>
      <w:r>
        <w:t>사용자</w:t>
      </w:r>
      <w:r>
        <w:t xml:space="preserve"> </w:t>
      </w:r>
      <w:r>
        <w:t>참여형</w:t>
      </w:r>
      <w:r>
        <w:t xml:space="preserve"> </w:t>
      </w:r>
      <w:r>
        <w:t>배너</w:t>
      </w:r>
      <w:r>
        <w:t xml:space="preserve"> </w:t>
      </w:r>
      <w:r>
        <w:t>광고</w:t>
      </w:r>
      <w:r>
        <w:t>:</w:t>
      </w:r>
    </w:p>
    <w:p w14:paraId="59BC0947" w14:textId="77777777" w:rsidR="003335C3" w:rsidRDefault="00000000">
      <w:pPr>
        <w:pStyle w:val="a0"/>
      </w:pPr>
      <w:r>
        <w:t>사례</w:t>
      </w:r>
      <w:r>
        <w:t xml:space="preserve">: </w:t>
      </w:r>
      <w:r>
        <w:t>현대자동차</w:t>
      </w:r>
    </w:p>
    <w:p w14:paraId="1DBCCC3A" w14:textId="77777777" w:rsidR="003335C3" w:rsidRDefault="00000000">
      <w:pPr>
        <w:pStyle w:val="a0"/>
      </w:pPr>
      <w:r>
        <w:t>상황</w:t>
      </w:r>
      <w:r>
        <w:t xml:space="preserve">: </w:t>
      </w:r>
      <w:r>
        <w:t>현대자동차는</w:t>
      </w:r>
      <w:r>
        <w:t xml:space="preserve"> </w:t>
      </w:r>
      <w:r>
        <w:t>신차</w:t>
      </w:r>
      <w:r>
        <w:t xml:space="preserve"> </w:t>
      </w:r>
      <w:r>
        <w:t>출시를</w:t>
      </w:r>
      <w:r>
        <w:t xml:space="preserve"> </w:t>
      </w:r>
      <w:r>
        <w:t>기념하여</w:t>
      </w:r>
      <w:r>
        <w:t xml:space="preserve"> </w:t>
      </w:r>
      <w:r>
        <w:t>웹사이트</w:t>
      </w:r>
      <w:r>
        <w:t xml:space="preserve"> </w:t>
      </w:r>
      <w:r>
        <w:t>배너</w:t>
      </w:r>
      <w:r>
        <w:t xml:space="preserve"> </w:t>
      </w:r>
      <w:r>
        <w:t>광고에</w:t>
      </w:r>
      <w:r>
        <w:t xml:space="preserve"> </w:t>
      </w:r>
      <w:r>
        <w:t>인터랙티브</w:t>
      </w:r>
      <w:r>
        <w:t xml:space="preserve"> </w:t>
      </w:r>
      <w:r>
        <w:t>요소를</w:t>
      </w:r>
      <w:r>
        <w:t xml:space="preserve"> </w:t>
      </w:r>
      <w:r>
        <w:t>추가</w:t>
      </w:r>
      <w:r>
        <w:t>.</w:t>
      </w:r>
    </w:p>
    <w:p w14:paraId="6EF381F8" w14:textId="77777777" w:rsidR="003335C3" w:rsidRDefault="00000000">
      <w:pPr>
        <w:pStyle w:val="a0"/>
      </w:pPr>
      <w:r>
        <w:t>전략</w:t>
      </w:r>
      <w:r>
        <w:t xml:space="preserve">: </w:t>
      </w:r>
      <w:r>
        <w:t>배너에서</w:t>
      </w:r>
      <w:r>
        <w:t xml:space="preserve"> </w:t>
      </w:r>
      <w:r>
        <w:t>사용자가</w:t>
      </w:r>
      <w:r>
        <w:t xml:space="preserve"> </w:t>
      </w:r>
      <w:r>
        <w:t>직접</w:t>
      </w:r>
      <w:r>
        <w:t xml:space="preserve"> </w:t>
      </w:r>
      <w:r>
        <w:t>차종</w:t>
      </w:r>
      <w:r>
        <w:t xml:space="preserve">, </w:t>
      </w:r>
      <w:r>
        <w:t>색상</w:t>
      </w:r>
      <w:r>
        <w:t xml:space="preserve">, </w:t>
      </w:r>
      <w:r>
        <w:t>내외부</w:t>
      </w:r>
      <w:r>
        <w:t xml:space="preserve"> </w:t>
      </w:r>
      <w:r>
        <w:t>옵션을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설계하고</w:t>
      </w:r>
      <w:r>
        <w:t xml:space="preserve">, </w:t>
      </w:r>
      <w:r>
        <w:t>선택한</w:t>
      </w:r>
      <w:r>
        <w:t xml:space="preserve"> </w:t>
      </w:r>
      <w:r>
        <w:t>옵션에</w:t>
      </w:r>
      <w:r>
        <w:t xml:space="preserve"> </w:t>
      </w:r>
      <w:r>
        <w:t>따른</w:t>
      </w:r>
      <w:r>
        <w:t xml:space="preserve"> </w:t>
      </w:r>
      <w:r>
        <w:t>견적을</w:t>
      </w:r>
      <w:r>
        <w:t xml:space="preserve"> </w:t>
      </w:r>
      <w:r>
        <w:t>즉시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기능</w:t>
      </w:r>
      <w:r>
        <w:t xml:space="preserve"> </w:t>
      </w:r>
      <w:r>
        <w:t>제공</w:t>
      </w:r>
      <w:r>
        <w:t>.</w:t>
      </w:r>
    </w:p>
    <w:p w14:paraId="0ECDEA14" w14:textId="77777777" w:rsidR="003335C3" w:rsidRDefault="00000000">
      <w:pPr>
        <w:pStyle w:val="a0"/>
      </w:pPr>
      <w:r>
        <w:t>결과</w:t>
      </w:r>
      <w:r>
        <w:t xml:space="preserve">: </w:t>
      </w:r>
      <w:r>
        <w:t>배너</w:t>
      </w:r>
      <w:r>
        <w:t xml:space="preserve"> </w:t>
      </w:r>
      <w:r>
        <w:t>광고의</w:t>
      </w:r>
      <w:r>
        <w:t xml:space="preserve"> </w:t>
      </w:r>
      <w:r>
        <w:t>평균</w:t>
      </w:r>
      <w:r>
        <w:t xml:space="preserve"> </w:t>
      </w:r>
      <w:r>
        <w:t>클릭률이</w:t>
      </w:r>
      <w:r>
        <w:t xml:space="preserve"> 8%</w:t>
      </w:r>
      <w:r>
        <w:t>로</w:t>
      </w:r>
      <w:r>
        <w:t xml:space="preserve"> </w:t>
      </w:r>
      <w:r>
        <w:t>상승하고</w:t>
      </w:r>
      <w:r>
        <w:t xml:space="preserve">, </w:t>
      </w:r>
      <w:r>
        <w:t>견적</w:t>
      </w:r>
      <w:r>
        <w:t xml:space="preserve"> </w:t>
      </w:r>
      <w:r>
        <w:t>요청</w:t>
      </w:r>
      <w:r>
        <w:t xml:space="preserve"> </w:t>
      </w:r>
      <w:r>
        <w:t>건수가</w:t>
      </w:r>
      <w:r>
        <w:t xml:space="preserve"> 500</w:t>
      </w:r>
      <w:r>
        <w:t>건</w:t>
      </w:r>
      <w:r>
        <w:t xml:space="preserve"> </w:t>
      </w:r>
      <w:r>
        <w:t>이상</w:t>
      </w:r>
      <w:r>
        <w:t xml:space="preserve"> </w:t>
      </w:r>
      <w:r>
        <w:t>증가</w:t>
      </w:r>
      <w:r>
        <w:t>.</w:t>
      </w:r>
    </w:p>
    <w:p w14:paraId="0C99B2CC" w14:textId="77777777" w:rsidR="003335C3" w:rsidRDefault="00000000">
      <w:pPr>
        <w:pStyle w:val="31"/>
      </w:pPr>
      <w:r>
        <w:t>동영상</w:t>
      </w:r>
      <w:r>
        <w:t xml:space="preserve"> </w:t>
      </w:r>
      <w:r>
        <w:t>광고에</w:t>
      </w:r>
      <w:r>
        <w:t xml:space="preserve"> </w:t>
      </w:r>
      <w:r>
        <w:t>클릭</w:t>
      </w:r>
      <w:r>
        <w:t xml:space="preserve"> </w:t>
      </w:r>
      <w:r>
        <w:t>가능한</w:t>
      </w:r>
      <w:r>
        <w:t xml:space="preserve"> </w:t>
      </w:r>
      <w:r>
        <w:t>요소</w:t>
      </w:r>
      <w:r>
        <w:t xml:space="preserve"> </w:t>
      </w:r>
      <w:r>
        <w:t>추가</w:t>
      </w:r>
      <w:r>
        <w:t>:</w:t>
      </w:r>
    </w:p>
    <w:p w14:paraId="7F6CF20E" w14:textId="77777777" w:rsidR="003335C3" w:rsidRDefault="00000000">
      <w:pPr>
        <w:pStyle w:val="a0"/>
      </w:pPr>
      <w:r>
        <w:t>사례</w:t>
      </w:r>
      <w:r>
        <w:t xml:space="preserve">: </w:t>
      </w:r>
      <w:r>
        <w:t>삼성전자</w:t>
      </w:r>
    </w:p>
    <w:p w14:paraId="118EFAE6" w14:textId="77777777" w:rsidR="003335C3" w:rsidRDefault="00000000">
      <w:pPr>
        <w:pStyle w:val="a0"/>
      </w:pPr>
      <w:r>
        <w:t>상황</w:t>
      </w:r>
      <w:r>
        <w:t xml:space="preserve">: </w:t>
      </w:r>
      <w:r>
        <w:t>삼성전자는</w:t>
      </w:r>
      <w:r>
        <w:t xml:space="preserve"> </w:t>
      </w:r>
      <w:r>
        <w:t>유튜브에서</w:t>
      </w:r>
      <w:r>
        <w:t xml:space="preserve"> </w:t>
      </w:r>
      <w:r>
        <w:t>신제품</w:t>
      </w:r>
      <w:r>
        <w:t xml:space="preserve"> '</w:t>
      </w:r>
      <w:r>
        <w:t>갤럭시</w:t>
      </w:r>
      <w:r>
        <w:t xml:space="preserve"> </w:t>
      </w:r>
      <w:r>
        <w:t>노트</w:t>
      </w:r>
      <w:r>
        <w:t>'</w:t>
      </w:r>
      <w:r>
        <w:t>의</w:t>
      </w:r>
      <w:r>
        <w:t xml:space="preserve"> </w:t>
      </w:r>
      <w:r>
        <w:t>동영상</w:t>
      </w:r>
      <w:r>
        <w:t xml:space="preserve"> </w:t>
      </w:r>
      <w:r>
        <w:t>광고에</w:t>
      </w:r>
      <w:r>
        <w:t xml:space="preserve"> '</w:t>
      </w:r>
      <w:r>
        <w:t>구매하기</w:t>
      </w:r>
      <w:r>
        <w:t xml:space="preserve">' </w:t>
      </w:r>
      <w:r>
        <w:t>버튼을</w:t>
      </w:r>
      <w:r>
        <w:t xml:space="preserve"> </w:t>
      </w:r>
      <w:r>
        <w:t>삽입</w:t>
      </w:r>
      <w:r>
        <w:t>.</w:t>
      </w:r>
    </w:p>
    <w:p w14:paraId="353C0E1D" w14:textId="77777777" w:rsidR="003335C3" w:rsidRDefault="00000000">
      <w:pPr>
        <w:pStyle w:val="a0"/>
      </w:pPr>
      <w:r>
        <w:t>전략</w:t>
      </w:r>
      <w:r>
        <w:t xml:space="preserve">: </w:t>
      </w:r>
      <w:r>
        <w:t>광고</w:t>
      </w:r>
      <w:r>
        <w:t xml:space="preserve"> </w:t>
      </w:r>
      <w:r>
        <w:t>중간에</w:t>
      </w:r>
      <w:r>
        <w:t xml:space="preserve"> </w:t>
      </w:r>
      <w:r>
        <w:t>제품의</w:t>
      </w:r>
      <w:r>
        <w:t xml:space="preserve"> </w:t>
      </w:r>
      <w:r>
        <w:t>주요</w:t>
      </w:r>
      <w:r>
        <w:t xml:space="preserve"> </w:t>
      </w:r>
      <w:r>
        <w:t>기능을</w:t>
      </w:r>
      <w:r>
        <w:t xml:space="preserve"> </w:t>
      </w:r>
      <w:r>
        <w:t>강조하고</w:t>
      </w:r>
      <w:r>
        <w:t>, '</w:t>
      </w:r>
      <w:r>
        <w:t>구매하기</w:t>
      </w:r>
      <w:r>
        <w:t xml:space="preserve">' </w:t>
      </w:r>
      <w:r>
        <w:t>버튼을</w:t>
      </w:r>
      <w:r>
        <w:t xml:space="preserve"> </w:t>
      </w:r>
      <w:r>
        <w:t>통해</w:t>
      </w:r>
      <w:r>
        <w:t xml:space="preserve"> </w:t>
      </w:r>
      <w:r>
        <w:t>사용자가</w:t>
      </w:r>
      <w:r>
        <w:t xml:space="preserve"> </w:t>
      </w:r>
      <w:r>
        <w:t>즉시</w:t>
      </w:r>
      <w:r>
        <w:t xml:space="preserve"> </w:t>
      </w:r>
      <w:r>
        <w:t>온라인</w:t>
      </w:r>
      <w:r>
        <w:t xml:space="preserve"> </w:t>
      </w:r>
      <w:r>
        <w:t>스토어로</w:t>
      </w:r>
      <w: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유도</w:t>
      </w:r>
      <w:r>
        <w:t>.</w:t>
      </w:r>
    </w:p>
    <w:p w14:paraId="5BF65017" w14:textId="77777777" w:rsidR="003335C3" w:rsidRDefault="00000000">
      <w:pPr>
        <w:pStyle w:val="a0"/>
      </w:pPr>
      <w:r>
        <w:t>결과</w:t>
      </w:r>
      <w:r>
        <w:t xml:space="preserve">: </w:t>
      </w:r>
      <w:r>
        <w:t>광고를</w:t>
      </w:r>
      <w:r>
        <w:t xml:space="preserve"> </w:t>
      </w:r>
      <w:r>
        <w:t>통해</w:t>
      </w:r>
      <w:r>
        <w:t xml:space="preserve"> </w:t>
      </w:r>
      <w:r>
        <w:t>유입된</w:t>
      </w:r>
      <w:r>
        <w:t xml:space="preserve"> </w:t>
      </w:r>
      <w:r>
        <w:t>방문자</w:t>
      </w:r>
      <w:r>
        <w:t xml:space="preserve"> </w:t>
      </w:r>
      <w:r>
        <w:t>중</w:t>
      </w:r>
      <w:r>
        <w:t xml:space="preserve"> </w:t>
      </w:r>
      <w:r>
        <w:t>구매</w:t>
      </w:r>
      <w:r>
        <w:t xml:space="preserve"> </w:t>
      </w:r>
      <w:r>
        <w:t>전환율이</w:t>
      </w:r>
      <w:r>
        <w:t xml:space="preserve"> 12%</w:t>
      </w:r>
      <w:r>
        <w:t>를</w:t>
      </w:r>
      <w:r>
        <w:t xml:space="preserve"> </w:t>
      </w:r>
      <w:r>
        <w:t>기록하고</w:t>
      </w:r>
      <w:r>
        <w:t xml:space="preserve">, </w:t>
      </w:r>
      <w:r>
        <w:t>동영상</w:t>
      </w:r>
      <w:r>
        <w:t xml:space="preserve"> </w:t>
      </w:r>
      <w:r>
        <w:t>광고를</w:t>
      </w:r>
      <w:r>
        <w:t xml:space="preserve"> </w:t>
      </w:r>
      <w:r>
        <w:t>통한</w:t>
      </w:r>
      <w:r>
        <w:t xml:space="preserve"> </w:t>
      </w:r>
      <w:r>
        <w:t>매출이</w:t>
      </w:r>
      <w:r>
        <w:t xml:space="preserve"> 2</w:t>
      </w:r>
      <w:r>
        <w:t>배로</w:t>
      </w:r>
      <w:r>
        <w:t xml:space="preserve"> </w:t>
      </w:r>
      <w:r>
        <w:t>증가</w:t>
      </w:r>
      <w:r>
        <w:t>.</w:t>
      </w:r>
    </w:p>
    <w:sectPr w:rsidR="00333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731039">
    <w:abstractNumId w:val="8"/>
  </w:num>
  <w:num w:numId="2" w16cid:durableId="1874539558">
    <w:abstractNumId w:val="6"/>
  </w:num>
  <w:num w:numId="3" w16cid:durableId="195166319">
    <w:abstractNumId w:val="5"/>
  </w:num>
  <w:num w:numId="4" w16cid:durableId="1987859795">
    <w:abstractNumId w:val="4"/>
  </w:num>
  <w:num w:numId="5" w16cid:durableId="751462910">
    <w:abstractNumId w:val="7"/>
  </w:num>
  <w:num w:numId="6" w16cid:durableId="1218517352">
    <w:abstractNumId w:val="3"/>
  </w:num>
  <w:num w:numId="7" w16cid:durableId="1037193385">
    <w:abstractNumId w:val="2"/>
  </w:num>
  <w:num w:numId="8" w16cid:durableId="342172106">
    <w:abstractNumId w:val="1"/>
  </w:num>
  <w:num w:numId="9" w16cid:durableId="15974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5C3"/>
    <w:rsid w:val="0080774C"/>
    <w:rsid w:val="00AA1D8D"/>
    <w:rsid w:val="00B47730"/>
    <w:rsid w:val="00B479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BEA5D"/>
  <w14:defaultImageDpi w14:val="300"/>
  <w15:docId w15:val="{22D15FE1-9586-42B7-8E01-E4F743DC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2024-09-16T20:37:00Z</dcterms:modified>
  <cp:category/>
</cp:coreProperties>
</file>