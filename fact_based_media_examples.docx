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59201" w14:textId="4C901E7E" w:rsidR="00FF29C6" w:rsidRDefault="00000000">
      <w:pPr>
        <w:pStyle w:val="1"/>
      </w:pPr>
      <w:r>
        <w:t xml:space="preserve">Paid Media, Owned Media, Earned Media </w:t>
      </w:r>
      <w:r>
        <w:t>사례</w:t>
      </w:r>
    </w:p>
    <w:p w14:paraId="18CEFE5E" w14:textId="77777777" w:rsidR="00FF29C6" w:rsidRDefault="00000000">
      <w:pPr>
        <w:pStyle w:val="21"/>
      </w:pPr>
      <w:r>
        <w:t>Paid Media (</w:t>
      </w:r>
      <w:r>
        <w:t>유료</w:t>
      </w:r>
      <w:r>
        <w:t xml:space="preserve"> </w:t>
      </w:r>
      <w:r>
        <w:t>미디어</w:t>
      </w:r>
      <w:r>
        <w:t>)</w:t>
      </w:r>
    </w:p>
    <w:p w14:paraId="580112FF" w14:textId="77777777" w:rsidR="00FF29C6" w:rsidRDefault="00000000">
      <w:pPr>
        <w:pStyle w:val="31"/>
      </w:pPr>
      <w:r>
        <w:t>사례</w:t>
      </w:r>
      <w:r>
        <w:t xml:space="preserve"> 1: </w:t>
      </w:r>
      <w:r>
        <w:t>나이키</w:t>
      </w:r>
      <w:r>
        <w:t xml:space="preserve"> (Nike)</w:t>
      </w:r>
    </w:p>
    <w:p w14:paraId="3C4298FA" w14:textId="77777777" w:rsidR="00FF29C6" w:rsidRDefault="00000000">
      <w:pPr>
        <w:pStyle w:val="a0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>: 2018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나이키는</w:t>
      </w:r>
      <w:r>
        <w:rPr>
          <w:lang w:eastAsia="ko-KR"/>
        </w:rPr>
        <w:t xml:space="preserve"> </w:t>
      </w:r>
      <w:r>
        <w:rPr>
          <w:lang w:eastAsia="ko-KR"/>
        </w:rPr>
        <w:t>콜린</w:t>
      </w:r>
      <w:r>
        <w:rPr>
          <w:lang w:eastAsia="ko-KR"/>
        </w:rPr>
        <w:t xml:space="preserve"> </w:t>
      </w:r>
      <w:r>
        <w:rPr>
          <w:lang w:eastAsia="ko-KR"/>
        </w:rPr>
        <w:t>캐퍼닉</w:t>
      </w:r>
      <w:r>
        <w:rPr>
          <w:lang w:eastAsia="ko-KR"/>
        </w:rPr>
        <w:t>(Colin Kaepernick)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'Just Do It' </w:t>
      </w:r>
      <w:r>
        <w:rPr>
          <w:lang w:eastAsia="ko-KR"/>
        </w:rPr>
        <w:t>캠페인을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디지털</w:t>
      </w:r>
      <w:r>
        <w:rPr>
          <w:lang w:eastAsia="ko-KR"/>
        </w:rPr>
        <w:t xml:space="preserve"> </w:t>
      </w:r>
      <w:r>
        <w:rPr>
          <w:lang w:eastAsia="ko-KR"/>
        </w:rPr>
        <w:t>광고에</w:t>
      </w:r>
      <w:r>
        <w:rPr>
          <w:lang w:eastAsia="ko-KR"/>
        </w:rPr>
        <w:t xml:space="preserve"> </w:t>
      </w:r>
      <w:r>
        <w:rPr>
          <w:lang w:eastAsia="ko-KR"/>
        </w:rPr>
        <w:t>집중</w:t>
      </w:r>
      <w:r>
        <w:rPr>
          <w:lang w:eastAsia="ko-KR"/>
        </w:rPr>
        <w:t xml:space="preserve"> </w:t>
      </w:r>
      <w:r>
        <w:rPr>
          <w:lang w:eastAsia="ko-KR"/>
        </w:rPr>
        <w:t>투자했습니다</w:t>
      </w:r>
      <w:r>
        <w:rPr>
          <w:lang w:eastAsia="ko-KR"/>
        </w:rPr>
        <w:t>.</w:t>
      </w:r>
    </w:p>
    <w:p w14:paraId="61F38E94" w14:textId="77777777" w:rsidR="00FF29C6" w:rsidRDefault="00000000">
      <w:pPr>
        <w:pStyle w:val="a0"/>
      </w:pPr>
      <w:r>
        <w:t>전략</w:t>
      </w:r>
      <w:r>
        <w:t>:</w:t>
      </w:r>
    </w:p>
    <w:p w14:paraId="57B1A2D9" w14:textId="77777777" w:rsidR="00FF29C6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유튜브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소셜</w:t>
      </w:r>
      <w:r>
        <w:rPr>
          <w:lang w:eastAsia="ko-KR"/>
        </w:rPr>
        <w:t xml:space="preserve"> </w:t>
      </w:r>
      <w:r>
        <w:rPr>
          <w:lang w:eastAsia="ko-KR"/>
        </w:rPr>
        <w:t>미디어</w:t>
      </w:r>
      <w:r>
        <w:rPr>
          <w:lang w:eastAsia="ko-KR"/>
        </w:rPr>
        <w:t xml:space="preserve"> </w:t>
      </w:r>
      <w:r>
        <w:rPr>
          <w:lang w:eastAsia="ko-KR"/>
        </w:rPr>
        <w:t>광고를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강렬한</w:t>
      </w:r>
      <w:r>
        <w:rPr>
          <w:lang w:eastAsia="ko-KR"/>
        </w:rPr>
        <w:t xml:space="preserve"> </w:t>
      </w:r>
      <w:r>
        <w:rPr>
          <w:lang w:eastAsia="ko-KR"/>
        </w:rPr>
        <w:t>메시지와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나이키의</w:t>
      </w:r>
      <w:r>
        <w:rPr>
          <w:lang w:eastAsia="ko-KR"/>
        </w:rPr>
        <w:t xml:space="preserve"> </w:t>
      </w:r>
      <w:r>
        <w:rPr>
          <w:lang w:eastAsia="ko-KR"/>
        </w:rPr>
        <w:t>브랜드</w:t>
      </w:r>
      <w:r>
        <w:rPr>
          <w:lang w:eastAsia="ko-KR"/>
        </w:rPr>
        <w:t xml:space="preserve"> </w:t>
      </w:r>
      <w:r>
        <w:rPr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lang w:eastAsia="ko-KR"/>
        </w:rPr>
        <w:t>홍보</w:t>
      </w:r>
      <w:r>
        <w:rPr>
          <w:lang w:eastAsia="ko-KR"/>
        </w:rPr>
        <w:t>.</w:t>
      </w:r>
    </w:p>
    <w:p w14:paraId="54C14BED" w14:textId="77777777" w:rsidR="00FF29C6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인스타그램과</w:t>
      </w:r>
      <w:r>
        <w:rPr>
          <w:lang w:eastAsia="ko-KR"/>
        </w:rPr>
        <w:t xml:space="preserve"> </w:t>
      </w:r>
      <w:r>
        <w:rPr>
          <w:lang w:eastAsia="ko-KR"/>
        </w:rPr>
        <w:t>트위터에서</w:t>
      </w:r>
      <w:r>
        <w:rPr>
          <w:lang w:eastAsia="ko-KR"/>
        </w:rPr>
        <w:t xml:space="preserve"> </w:t>
      </w:r>
      <w:r>
        <w:rPr>
          <w:lang w:eastAsia="ko-KR"/>
        </w:rPr>
        <w:t>인플루언서를</w:t>
      </w:r>
      <w:r>
        <w:rPr>
          <w:lang w:eastAsia="ko-KR"/>
        </w:rPr>
        <w:t xml:space="preserve"> </w:t>
      </w:r>
      <w:r>
        <w:rPr>
          <w:lang w:eastAsia="ko-KR"/>
        </w:rPr>
        <w:t>활용한</w:t>
      </w:r>
      <w:r>
        <w:rPr>
          <w:lang w:eastAsia="ko-KR"/>
        </w:rPr>
        <w:t xml:space="preserve"> </w:t>
      </w:r>
      <w:r>
        <w:rPr>
          <w:lang w:eastAsia="ko-KR"/>
        </w:rPr>
        <w:t>콘텐츠</w:t>
      </w:r>
      <w:r>
        <w:rPr>
          <w:lang w:eastAsia="ko-KR"/>
        </w:rPr>
        <w:t xml:space="preserve"> </w:t>
      </w:r>
      <w:r>
        <w:rPr>
          <w:lang w:eastAsia="ko-KR"/>
        </w:rPr>
        <w:t>마케팅으로</w:t>
      </w:r>
      <w:r>
        <w:rPr>
          <w:lang w:eastAsia="ko-KR"/>
        </w:rPr>
        <w:t xml:space="preserve"> </w:t>
      </w:r>
      <w:r>
        <w:rPr>
          <w:lang w:eastAsia="ko-KR"/>
        </w:rPr>
        <w:t>제품에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노출을</w:t>
      </w:r>
      <w:r>
        <w:rPr>
          <w:lang w:eastAsia="ko-KR"/>
        </w:rPr>
        <w:t xml:space="preserve"> </w:t>
      </w:r>
      <w:r>
        <w:rPr>
          <w:lang w:eastAsia="ko-KR"/>
        </w:rPr>
        <w:t>확대</w:t>
      </w:r>
      <w:r>
        <w:rPr>
          <w:lang w:eastAsia="ko-KR"/>
        </w:rPr>
        <w:t>.</w:t>
      </w:r>
    </w:p>
    <w:p w14:paraId="168AAEEC" w14:textId="77777777" w:rsidR="00FF29C6" w:rsidRDefault="00000000">
      <w:pPr>
        <w:pStyle w:val="a0"/>
      </w:pPr>
      <w:r>
        <w:t>결과</w:t>
      </w:r>
      <w:r>
        <w:t>:</w:t>
      </w:r>
    </w:p>
    <w:p w14:paraId="616555D2" w14:textId="77777777" w:rsidR="00FF29C6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캠페인은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나이키의</w:t>
      </w:r>
      <w:r>
        <w:rPr>
          <w:lang w:eastAsia="ko-KR"/>
        </w:rPr>
        <w:t xml:space="preserve"> </w:t>
      </w:r>
      <w:r>
        <w:rPr>
          <w:lang w:eastAsia="ko-KR"/>
        </w:rPr>
        <w:t>온라인</w:t>
      </w:r>
      <w:r>
        <w:rPr>
          <w:lang w:eastAsia="ko-KR"/>
        </w:rPr>
        <w:t xml:space="preserve"> </w:t>
      </w:r>
      <w:r>
        <w:rPr>
          <w:lang w:eastAsia="ko-KR"/>
        </w:rPr>
        <w:t>판매를</w:t>
      </w:r>
      <w:r>
        <w:rPr>
          <w:lang w:eastAsia="ko-KR"/>
        </w:rPr>
        <w:t xml:space="preserve"> 31% </w:t>
      </w:r>
      <w:r>
        <w:rPr>
          <w:lang w:eastAsia="ko-KR"/>
        </w:rPr>
        <w:t>증가시키는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기여했다고</w:t>
      </w:r>
      <w:r>
        <w:rPr>
          <w:lang w:eastAsia="ko-KR"/>
        </w:rPr>
        <w:t xml:space="preserve"> </w:t>
      </w:r>
      <w:r>
        <w:rPr>
          <w:lang w:eastAsia="ko-KR"/>
        </w:rPr>
        <w:t>에디슨</w:t>
      </w:r>
      <w:r>
        <w:rPr>
          <w:lang w:eastAsia="ko-KR"/>
        </w:rPr>
        <w:t xml:space="preserve"> </w:t>
      </w:r>
      <w:r>
        <w:rPr>
          <w:lang w:eastAsia="ko-KR"/>
        </w:rPr>
        <w:t>트렌드</w:t>
      </w:r>
      <w:r>
        <w:rPr>
          <w:lang w:eastAsia="ko-KR"/>
        </w:rPr>
        <w:t>(Edison Trends)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분석했습니다</w:t>
      </w:r>
      <w:r>
        <w:rPr>
          <w:lang w:eastAsia="ko-KR"/>
        </w:rPr>
        <w:t>.</w:t>
      </w:r>
    </w:p>
    <w:p w14:paraId="079A3B13" w14:textId="77777777" w:rsidR="00FF29C6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또한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캠페인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나이키의</w:t>
      </w:r>
      <w:r>
        <w:rPr>
          <w:lang w:eastAsia="ko-KR"/>
        </w:rPr>
        <w:t xml:space="preserve"> </w:t>
      </w:r>
      <w:r>
        <w:rPr>
          <w:lang w:eastAsia="ko-KR"/>
        </w:rPr>
        <w:t>주가도</w:t>
      </w:r>
      <w:r>
        <w:rPr>
          <w:lang w:eastAsia="ko-KR"/>
        </w:rPr>
        <w:t xml:space="preserve"> </w:t>
      </w:r>
      <w:r>
        <w:rPr>
          <w:lang w:eastAsia="ko-KR"/>
        </w:rPr>
        <w:t>상승하여</w:t>
      </w:r>
      <w:r>
        <w:rPr>
          <w:lang w:eastAsia="ko-KR"/>
        </w:rPr>
        <w:t xml:space="preserve"> </w:t>
      </w:r>
      <w:r>
        <w:rPr>
          <w:lang w:eastAsia="ko-KR"/>
        </w:rPr>
        <w:t>브랜드의</w:t>
      </w:r>
      <w:r>
        <w:rPr>
          <w:lang w:eastAsia="ko-KR"/>
        </w:rPr>
        <w:t xml:space="preserve"> </w:t>
      </w:r>
      <w:r>
        <w:rPr>
          <w:lang w:eastAsia="ko-KR"/>
        </w:rPr>
        <w:t>가치를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강화하는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성공했습니다</w:t>
      </w:r>
      <w:r>
        <w:rPr>
          <w:lang w:eastAsia="ko-KR"/>
        </w:rPr>
        <w:t>.</w:t>
      </w:r>
    </w:p>
    <w:p w14:paraId="42D8FCF4" w14:textId="77777777" w:rsidR="00FF29C6" w:rsidRDefault="00000000">
      <w:pPr>
        <w:pStyle w:val="ab"/>
      </w:pPr>
      <w:r>
        <w:t>출처</w:t>
      </w:r>
      <w:r>
        <w:t>: Edison Trends - https://trends.edison.tech/insights/nike-sales-surge-online-after-kaepernick-campaign-launch.html</w:t>
      </w:r>
    </w:p>
    <w:p w14:paraId="196CE732" w14:textId="77777777" w:rsidR="00FF29C6" w:rsidRDefault="00000000">
      <w:pPr>
        <w:pStyle w:val="31"/>
      </w:pPr>
      <w:r>
        <w:t>사례</w:t>
      </w:r>
      <w:r>
        <w:t xml:space="preserve"> 2: </w:t>
      </w:r>
      <w:r>
        <w:t>코카콜라</w:t>
      </w:r>
      <w:r>
        <w:t xml:space="preserve"> (Coca-Cola)</w:t>
      </w:r>
    </w:p>
    <w:p w14:paraId="01EE38BE" w14:textId="77777777" w:rsidR="00FF29C6" w:rsidRDefault="00000000">
      <w:pPr>
        <w:pStyle w:val="a0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코카콜라는</w:t>
      </w:r>
      <w:r>
        <w:rPr>
          <w:lang w:eastAsia="ko-KR"/>
        </w:rPr>
        <w:t xml:space="preserve"> 2014</w:t>
      </w:r>
      <w:r>
        <w:rPr>
          <w:lang w:eastAsia="ko-KR"/>
        </w:rPr>
        <w:t>년</w:t>
      </w:r>
      <w:r>
        <w:rPr>
          <w:lang w:eastAsia="ko-KR"/>
        </w:rPr>
        <w:t xml:space="preserve"> 'Share a Coke' </w:t>
      </w:r>
      <w:r>
        <w:rPr>
          <w:lang w:eastAsia="ko-KR"/>
        </w:rPr>
        <w:t>캠페인을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세계적으로</w:t>
      </w:r>
      <w:r>
        <w:rPr>
          <w:lang w:eastAsia="ko-KR"/>
        </w:rPr>
        <w:t xml:space="preserve"> </w:t>
      </w:r>
      <w:r>
        <w:rPr>
          <w:lang w:eastAsia="ko-KR"/>
        </w:rPr>
        <w:t>진행하여</w:t>
      </w:r>
      <w:r>
        <w:rPr>
          <w:lang w:eastAsia="ko-KR"/>
        </w:rPr>
        <w:t xml:space="preserve"> </w:t>
      </w:r>
      <w:r>
        <w:rPr>
          <w:lang w:eastAsia="ko-KR"/>
        </w:rPr>
        <w:t>매출</w:t>
      </w:r>
      <w:r>
        <w:rPr>
          <w:lang w:eastAsia="ko-KR"/>
        </w:rPr>
        <w:t xml:space="preserve"> </w:t>
      </w:r>
      <w:r>
        <w:rPr>
          <w:lang w:eastAsia="ko-KR"/>
        </w:rPr>
        <w:t>증가를</w:t>
      </w:r>
      <w:r>
        <w:rPr>
          <w:lang w:eastAsia="ko-KR"/>
        </w:rPr>
        <w:t xml:space="preserve"> </w:t>
      </w:r>
      <w:r>
        <w:rPr>
          <w:lang w:eastAsia="ko-KR"/>
        </w:rPr>
        <w:t>이끌어냈습니다</w:t>
      </w:r>
      <w:r>
        <w:rPr>
          <w:lang w:eastAsia="ko-KR"/>
        </w:rPr>
        <w:t>.</w:t>
      </w:r>
    </w:p>
    <w:p w14:paraId="2B0380C1" w14:textId="77777777" w:rsidR="00FF29C6" w:rsidRDefault="00000000">
      <w:pPr>
        <w:pStyle w:val="a0"/>
      </w:pPr>
      <w:r>
        <w:t>전략</w:t>
      </w:r>
      <w:r>
        <w:t>:</w:t>
      </w:r>
    </w:p>
    <w:p w14:paraId="406F3AA4" w14:textId="77777777" w:rsidR="00FF29C6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소비자들이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적힌</w:t>
      </w:r>
      <w:r>
        <w:rPr>
          <w:lang w:eastAsia="ko-KR"/>
        </w:rPr>
        <w:t xml:space="preserve"> </w:t>
      </w:r>
      <w:r>
        <w:rPr>
          <w:lang w:eastAsia="ko-KR"/>
        </w:rPr>
        <w:t>코카콜라</w:t>
      </w:r>
      <w:r>
        <w:rPr>
          <w:lang w:eastAsia="ko-KR"/>
        </w:rPr>
        <w:t xml:space="preserve"> </w:t>
      </w:r>
      <w:r>
        <w:rPr>
          <w:lang w:eastAsia="ko-KR"/>
        </w:rPr>
        <w:t>병을</w:t>
      </w:r>
      <w:r>
        <w:rPr>
          <w:lang w:eastAsia="ko-KR"/>
        </w:rPr>
        <w:t xml:space="preserve"> </w:t>
      </w:r>
      <w:r>
        <w:rPr>
          <w:lang w:eastAsia="ko-KR"/>
        </w:rPr>
        <w:t>구매하고</w:t>
      </w:r>
      <w:r>
        <w:rPr>
          <w:lang w:eastAsia="ko-KR"/>
        </w:rPr>
        <w:t xml:space="preserve"> </w:t>
      </w:r>
      <w:r>
        <w:rPr>
          <w:lang w:eastAsia="ko-KR"/>
        </w:rPr>
        <w:t>공유하도록</w:t>
      </w:r>
      <w:r>
        <w:rPr>
          <w:lang w:eastAsia="ko-KR"/>
        </w:rPr>
        <w:t xml:space="preserve"> </w:t>
      </w:r>
      <w:r>
        <w:rPr>
          <w:lang w:eastAsia="ko-KR"/>
        </w:rPr>
        <w:t>유도하는</w:t>
      </w:r>
      <w:r>
        <w:rPr>
          <w:lang w:eastAsia="ko-KR"/>
        </w:rPr>
        <w:t xml:space="preserve"> </w:t>
      </w:r>
      <w:r>
        <w:rPr>
          <w:lang w:eastAsia="ko-KR"/>
        </w:rPr>
        <w:t>디지털</w:t>
      </w:r>
      <w:r>
        <w:rPr>
          <w:lang w:eastAsia="ko-KR"/>
        </w:rPr>
        <w:t xml:space="preserve"> </w:t>
      </w:r>
      <w:r>
        <w:rPr>
          <w:lang w:eastAsia="ko-KR"/>
        </w:rPr>
        <w:t>광고를</w:t>
      </w:r>
      <w:r>
        <w:rPr>
          <w:lang w:eastAsia="ko-KR"/>
        </w:rPr>
        <w:t xml:space="preserve"> </w:t>
      </w:r>
      <w:r>
        <w:rPr>
          <w:lang w:eastAsia="ko-KR"/>
        </w:rPr>
        <w:t>집행</w:t>
      </w:r>
      <w:r>
        <w:rPr>
          <w:lang w:eastAsia="ko-KR"/>
        </w:rPr>
        <w:t>.</w:t>
      </w:r>
    </w:p>
    <w:p w14:paraId="06297DD9" w14:textId="77777777" w:rsidR="00FF29C6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페이스북과</w:t>
      </w:r>
      <w:r>
        <w:rPr>
          <w:lang w:eastAsia="ko-KR"/>
        </w:rPr>
        <w:t xml:space="preserve"> </w:t>
      </w:r>
      <w:r>
        <w:rPr>
          <w:lang w:eastAsia="ko-KR"/>
        </w:rPr>
        <w:t>인스타그램</w:t>
      </w:r>
      <w:r>
        <w:rPr>
          <w:lang w:eastAsia="ko-KR"/>
        </w:rPr>
        <w:t xml:space="preserve"> </w:t>
      </w:r>
      <w:r>
        <w:rPr>
          <w:lang w:eastAsia="ko-KR"/>
        </w:rPr>
        <w:t>광고를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참여를</w:t>
      </w:r>
      <w:r>
        <w:rPr>
          <w:lang w:eastAsia="ko-KR"/>
        </w:rPr>
        <w:t xml:space="preserve"> </w:t>
      </w:r>
      <w:r>
        <w:rPr>
          <w:lang w:eastAsia="ko-KR"/>
        </w:rPr>
        <w:t>장려하며</w:t>
      </w:r>
      <w:r>
        <w:rPr>
          <w:lang w:eastAsia="ko-KR"/>
        </w:rPr>
        <w:t xml:space="preserve"> </w:t>
      </w:r>
      <w:r>
        <w:rPr>
          <w:lang w:eastAsia="ko-KR"/>
        </w:rPr>
        <w:t>캠페인의</w:t>
      </w:r>
      <w:r>
        <w:rPr>
          <w:lang w:eastAsia="ko-KR"/>
        </w:rPr>
        <w:t xml:space="preserve"> </w:t>
      </w:r>
      <w:r>
        <w:rPr>
          <w:lang w:eastAsia="ko-KR"/>
        </w:rPr>
        <w:t>바이럴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극대화</w:t>
      </w:r>
      <w:r>
        <w:rPr>
          <w:lang w:eastAsia="ko-KR"/>
        </w:rPr>
        <w:t>.</w:t>
      </w:r>
    </w:p>
    <w:p w14:paraId="00CDA043" w14:textId="77777777" w:rsidR="00FF29C6" w:rsidRDefault="00000000">
      <w:pPr>
        <w:pStyle w:val="a0"/>
      </w:pPr>
      <w:r>
        <w:t>결과</w:t>
      </w:r>
      <w:r>
        <w:t>:</w:t>
      </w:r>
    </w:p>
    <w:p w14:paraId="6B89E72E" w14:textId="77777777" w:rsidR="00FF29C6" w:rsidRDefault="00000000">
      <w:pPr>
        <w:pStyle w:val="a0"/>
        <w:rPr>
          <w:lang w:eastAsia="ko-KR"/>
        </w:rPr>
      </w:pPr>
      <w:r>
        <w:rPr>
          <w:lang w:eastAsia="ko-KR"/>
        </w:rPr>
        <w:lastRenderedPageBreak/>
        <w:t xml:space="preserve">  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캠페인은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코카콜라의</w:t>
      </w:r>
      <w:r>
        <w:rPr>
          <w:lang w:eastAsia="ko-KR"/>
        </w:rPr>
        <w:t xml:space="preserve"> </w:t>
      </w:r>
      <w:r>
        <w:rPr>
          <w:lang w:eastAsia="ko-KR"/>
        </w:rPr>
        <w:t>매출을</w:t>
      </w:r>
      <w:r>
        <w:rPr>
          <w:lang w:eastAsia="ko-KR"/>
        </w:rPr>
        <w:t xml:space="preserve"> 2% </w:t>
      </w:r>
      <w:r>
        <w:rPr>
          <w:lang w:eastAsia="ko-KR"/>
        </w:rPr>
        <w:t>증가시키는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기여했으며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지난</w:t>
      </w:r>
      <w:r>
        <w:rPr>
          <w:lang w:eastAsia="ko-KR"/>
        </w:rPr>
        <w:t xml:space="preserve"> 10</w:t>
      </w:r>
      <w:r>
        <w:rPr>
          <w:lang w:eastAsia="ko-KR"/>
        </w:rPr>
        <w:t>년간</w:t>
      </w:r>
      <w:r>
        <w:rPr>
          <w:lang w:eastAsia="ko-KR"/>
        </w:rPr>
        <w:t xml:space="preserve"> </w:t>
      </w:r>
      <w:r>
        <w:rPr>
          <w:lang w:eastAsia="ko-KR"/>
        </w:rPr>
        <w:t>최고</w:t>
      </w:r>
      <w:r>
        <w:rPr>
          <w:lang w:eastAsia="ko-KR"/>
        </w:rPr>
        <w:t xml:space="preserve">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lang w:eastAsia="ko-KR"/>
        </w:rPr>
        <w:t>매출</w:t>
      </w:r>
      <w:r>
        <w:rPr>
          <w:lang w:eastAsia="ko-KR"/>
        </w:rPr>
        <w:t xml:space="preserve"> </w:t>
      </w:r>
      <w:r>
        <w:rPr>
          <w:lang w:eastAsia="ko-KR"/>
        </w:rPr>
        <w:t>증가율을</w:t>
      </w:r>
      <w:r>
        <w:rPr>
          <w:lang w:eastAsia="ko-KR"/>
        </w:rPr>
        <w:t xml:space="preserve"> </w:t>
      </w:r>
      <w:r>
        <w:rPr>
          <w:lang w:eastAsia="ko-KR"/>
        </w:rPr>
        <w:t>기록한</w:t>
      </w:r>
      <w:r>
        <w:rPr>
          <w:lang w:eastAsia="ko-KR"/>
        </w:rPr>
        <w:t xml:space="preserve"> </w:t>
      </w:r>
      <w:r>
        <w:rPr>
          <w:lang w:eastAsia="ko-KR"/>
        </w:rPr>
        <w:t>것이라고</w:t>
      </w:r>
      <w:r>
        <w:rPr>
          <w:lang w:eastAsia="ko-KR"/>
        </w:rPr>
        <w:t xml:space="preserve"> </w:t>
      </w:r>
      <w:r>
        <w:rPr>
          <w:lang w:eastAsia="ko-KR"/>
        </w:rPr>
        <w:t>포브스</w:t>
      </w:r>
      <w:r>
        <w:rPr>
          <w:lang w:eastAsia="ko-KR"/>
        </w:rPr>
        <w:t>(Forbes)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보도했습니다</w:t>
      </w:r>
      <w:r>
        <w:rPr>
          <w:lang w:eastAsia="ko-KR"/>
        </w:rPr>
        <w:t>.</w:t>
      </w:r>
    </w:p>
    <w:p w14:paraId="2476BC6F" w14:textId="77777777" w:rsidR="00FF29C6" w:rsidRDefault="00000000">
      <w:pPr>
        <w:pStyle w:val="ab"/>
      </w:pPr>
      <w:r>
        <w:t>출처</w:t>
      </w:r>
      <w:r>
        <w:t>: Forbes - https://www.forbes.com/sites/greatspeculations/2014/08/14/coca-colas-share-a-coke-campaign-spurs-u-s-sales-volume/?sh=3187bdf5a0c1</w:t>
      </w:r>
    </w:p>
    <w:p w14:paraId="7A27C2EA" w14:textId="77777777" w:rsidR="00FF29C6" w:rsidRDefault="00000000">
      <w:pPr>
        <w:pStyle w:val="21"/>
      </w:pPr>
      <w:r>
        <w:t>Owned Media (</w:t>
      </w:r>
      <w:r>
        <w:t>자사</w:t>
      </w:r>
      <w:r>
        <w:t xml:space="preserve"> </w:t>
      </w:r>
      <w:r>
        <w:t>미디어</w:t>
      </w:r>
      <w:r>
        <w:t>)</w:t>
      </w:r>
    </w:p>
    <w:p w14:paraId="626D8DFB" w14:textId="77777777" w:rsidR="00FF29C6" w:rsidRDefault="00000000">
      <w:pPr>
        <w:pStyle w:val="31"/>
      </w:pPr>
      <w:r>
        <w:t>사례</w:t>
      </w:r>
      <w:r>
        <w:t xml:space="preserve"> 1: </w:t>
      </w:r>
      <w:r>
        <w:t>아마존</w:t>
      </w:r>
      <w:r>
        <w:t xml:space="preserve"> (Amazon)</w:t>
      </w:r>
    </w:p>
    <w:p w14:paraId="1FECC382" w14:textId="77777777" w:rsidR="00FF29C6" w:rsidRDefault="00000000">
      <w:pPr>
        <w:pStyle w:val="a0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아마존은</w:t>
      </w:r>
      <w:r>
        <w:rPr>
          <w:lang w:eastAsia="ko-KR"/>
        </w:rPr>
        <w:t xml:space="preserve"> </w:t>
      </w:r>
      <w:r>
        <w:rPr>
          <w:lang w:eastAsia="ko-KR"/>
        </w:rPr>
        <w:t>개인화된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알고리즘과</w:t>
      </w:r>
      <w:r>
        <w:rPr>
          <w:lang w:eastAsia="ko-KR"/>
        </w:rPr>
        <w:t xml:space="preserve"> </w:t>
      </w:r>
      <w:r>
        <w:rPr>
          <w:lang w:eastAsia="ko-KR"/>
        </w:rPr>
        <w:t>프라임</w:t>
      </w:r>
      <w:r>
        <w:rPr>
          <w:lang w:eastAsia="ko-KR"/>
        </w:rPr>
        <w:t xml:space="preserve"> </w:t>
      </w:r>
      <w:r>
        <w:rPr>
          <w:lang w:eastAsia="ko-KR"/>
        </w:rPr>
        <w:t>멤버십을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자사</w:t>
      </w:r>
      <w:r>
        <w:rPr>
          <w:lang w:eastAsia="ko-KR"/>
        </w:rPr>
        <w:t xml:space="preserve"> </w:t>
      </w:r>
      <w:r>
        <w:rPr>
          <w:lang w:eastAsia="ko-KR"/>
        </w:rPr>
        <w:t>웹사이트에서</w:t>
      </w:r>
      <w:r>
        <w:rPr>
          <w:lang w:eastAsia="ko-KR"/>
        </w:rPr>
        <w:t xml:space="preserve"> </w:t>
      </w:r>
      <w:r>
        <w:rPr>
          <w:lang w:eastAsia="ko-KR"/>
        </w:rPr>
        <w:t>매출</w:t>
      </w:r>
      <w:r>
        <w:rPr>
          <w:lang w:eastAsia="ko-KR"/>
        </w:rPr>
        <w:t xml:space="preserve"> </w:t>
      </w:r>
      <w:r>
        <w:rPr>
          <w:lang w:eastAsia="ko-KR"/>
        </w:rPr>
        <w:t>증대를</w:t>
      </w:r>
      <w:r>
        <w:rPr>
          <w:lang w:eastAsia="ko-KR"/>
        </w:rPr>
        <w:t xml:space="preserve"> </w:t>
      </w:r>
      <w:r>
        <w:rPr>
          <w:lang w:eastAsia="ko-KR"/>
        </w:rPr>
        <w:t>이끌어냈습니다</w:t>
      </w:r>
      <w:r>
        <w:rPr>
          <w:lang w:eastAsia="ko-KR"/>
        </w:rPr>
        <w:t>.</w:t>
      </w:r>
    </w:p>
    <w:p w14:paraId="5915063A" w14:textId="77777777" w:rsidR="00FF29C6" w:rsidRDefault="00000000">
      <w:pPr>
        <w:pStyle w:val="a0"/>
      </w:pPr>
      <w:r>
        <w:t>전략</w:t>
      </w:r>
      <w:r>
        <w:t>:</w:t>
      </w:r>
    </w:p>
    <w:p w14:paraId="169CBB29" w14:textId="77777777" w:rsidR="00FF29C6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자사</w:t>
      </w:r>
      <w:r>
        <w:rPr>
          <w:lang w:eastAsia="ko-KR"/>
        </w:rPr>
        <w:t xml:space="preserve"> </w:t>
      </w:r>
      <w:r>
        <w:rPr>
          <w:lang w:eastAsia="ko-KR"/>
        </w:rPr>
        <w:t>웹사이트의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강화하여</w:t>
      </w:r>
      <w:r>
        <w:rPr>
          <w:lang w:eastAsia="ko-KR"/>
        </w:rPr>
        <w:t xml:space="preserve"> </w:t>
      </w:r>
      <w:r>
        <w:rPr>
          <w:lang w:eastAsia="ko-KR"/>
        </w:rPr>
        <w:t>소비자가</w:t>
      </w:r>
      <w:r>
        <w:rPr>
          <w:lang w:eastAsia="ko-KR"/>
        </w:rPr>
        <w:t xml:space="preserve">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내역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관심사에</w:t>
      </w:r>
      <w:r>
        <w:rPr>
          <w:lang w:eastAsia="ko-KR"/>
        </w:rPr>
        <w:t xml:space="preserve"> </w:t>
      </w:r>
      <w:r>
        <w:rPr>
          <w:lang w:eastAsia="ko-KR"/>
        </w:rPr>
        <w:t>기반한</w:t>
      </w:r>
      <w:r>
        <w:rPr>
          <w:lang w:eastAsia="ko-KR"/>
        </w:rPr>
        <w:t xml:space="preserve"> </w:t>
      </w:r>
      <w:r>
        <w:rPr>
          <w:lang w:eastAsia="ko-KR"/>
        </w:rPr>
        <w:t>제품을</w:t>
      </w:r>
      <w:r>
        <w:rPr>
          <w:lang w:eastAsia="ko-KR"/>
        </w:rPr>
        <w:t xml:space="preserve"> </w:t>
      </w:r>
      <w:r>
        <w:rPr>
          <w:lang w:eastAsia="ko-KR"/>
        </w:rPr>
        <w:t>제안</w:t>
      </w:r>
      <w:r>
        <w:rPr>
          <w:lang w:eastAsia="ko-KR"/>
        </w:rPr>
        <w:t>.</w:t>
      </w:r>
    </w:p>
    <w:p w14:paraId="15C4D071" w14:textId="77777777" w:rsidR="00FF29C6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프라임</w:t>
      </w:r>
      <w:r>
        <w:rPr>
          <w:lang w:eastAsia="ko-KR"/>
        </w:rPr>
        <w:t xml:space="preserve"> </w:t>
      </w:r>
      <w:r>
        <w:rPr>
          <w:lang w:eastAsia="ko-KR"/>
        </w:rPr>
        <w:t>멤버십을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무료</w:t>
      </w:r>
      <w:r>
        <w:rPr>
          <w:lang w:eastAsia="ko-KR"/>
        </w:rPr>
        <w:t xml:space="preserve"> </w:t>
      </w:r>
      <w:r>
        <w:rPr>
          <w:lang w:eastAsia="ko-KR"/>
        </w:rPr>
        <w:t>배송</w:t>
      </w:r>
      <w:r>
        <w:rPr>
          <w:lang w:eastAsia="ko-KR"/>
        </w:rPr>
        <w:t xml:space="preserve">, </w:t>
      </w:r>
      <w:r>
        <w:rPr>
          <w:lang w:eastAsia="ko-KR"/>
        </w:rPr>
        <w:t>독점</w:t>
      </w:r>
      <w:r>
        <w:rPr>
          <w:lang w:eastAsia="ko-KR"/>
        </w:rPr>
        <w:t xml:space="preserve"> </w:t>
      </w:r>
      <w:r>
        <w:rPr>
          <w:lang w:eastAsia="ko-KR"/>
        </w:rPr>
        <w:t>콘텐츠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혜택을</w:t>
      </w:r>
      <w:r>
        <w:rPr>
          <w:lang w:eastAsia="ko-KR"/>
        </w:rPr>
        <w:t xml:space="preserve"> </w:t>
      </w:r>
      <w:r>
        <w:rPr>
          <w:lang w:eastAsia="ko-KR"/>
        </w:rPr>
        <w:t>강조하며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유치를</w:t>
      </w:r>
      <w:r>
        <w:rPr>
          <w:lang w:eastAsia="ko-KR"/>
        </w:rPr>
        <w:t xml:space="preserve"> </w:t>
      </w:r>
      <w:r>
        <w:rPr>
          <w:lang w:eastAsia="ko-KR"/>
        </w:rPr>
        <w:t>도모</w:t>
      </w:r>
      <w:r>
        <w:rPr>
          <w:lang w:eastAsia="ko-KR"/>
        </w:rPr>
        <w:t>.</w:t>
      </w:r>
    </w:p>
    <w:p w14:paraId="3A7D2989" w14:textId="77777777" w:rsidR="00FF29C6" w:rsidRDefault="00000000">
      <w:pPr>
        <w:pStyle w:val="a0"/>
      </w:pPr>
      <w:r>
        <w:t>결과</w:t>
      </w:r>
      <w:r>
        <w:t>:</w:t>
      </w:r>
    </w:p>
    <w:p w14:paraId="6EAF463B" w14:textId="77777777" w:rsidR="00FF29C6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맥킨지</w:t>
      </w:r>
      <w:r>
        <w:rPr>
          <w:lang w:eastAsia="ko-KR"/>
        </w:rPr>
        <w:t>(McKinsey)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따르면</w:t>
      </w:r>
      <w:r>
        <w:rPr>
          <w:lang w:eastAsia="ko-KR"/>
        </w:rPr>
        <w:t xml:space="preserve">, </w:t>
      </w:r>
      <w:r>
        <w:rPr>
          <w:lang w:eastAsia="ko-KR"/>
        </w:rPr>
        <w:t>아마존의</w:t>
      </w:r>
      <w:r>
        <w:rPr>
          <w:lang w:eastAsia="ko-KR"/>
        </w:rPr>
        <w:t xml:space="preserve"> </w:t>
      </w:r>
      <w:r>
        <w:rPr>
          <w:lang w:eastAsia="ko-KR"/>
        </w:rPr>
        <w:t>매출의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35%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알고리즘을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발생한다고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552640FD" w14:textId="77777777" w:rsidR="00FF29C6" w:rsidRDefault="00000000">
      <w:pPr>
        <w:pStyle w:val="ab"/>
      </w:pPr>
      <w:r>
        <w:t>출처</w:t>
      </w:r>
      <w:r>
        <w:t>: McKinsey - https://www.mckinsey.com/business-functions/marketing-and-sales/our-insights/creating-value-through-personalized-customer-experiences</w:t>
      </w:r>
    </w:p>
    <w:p w14:paraId="379817FB" w14:textId="77777777" w:rsidR="00FF29C6" w:rsidRDefault="00000000">
      <w:pPr>
        <w:pStyle w:val="31"/>
      </w:pPr>
      <w:r>
        <w:t>사례</w:t>
      </w:r>
      <w:r>
        <w:t xml:space="preserve"> 2: </w:t>
      </w:r>
      <w:r>
        <w:t>테슬라</w:t>
      </w:r>
      <w:r>
        <w:t xml:space="preserve"> (Tesla)</w:t>
      </w:r>
    </w:p>
    <w:p w14:paraId="60DCCB81" w14:textId="77777777" w:rsidR="00FF29C6" w:rsidRDefault="00000000">
      <w:pPr>
        <w:pStyle w:val="a0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테슬라는</w:t>
      </w:r>
      <w:r>
        <w:rPr>
          <w:lang w:eastAsia="ko-KR"/>
        </w:rPr>
        <w:t xml:space="preserve"> </w:t>
      </w:r>
      <w:r>
        <w:rPr>
          <w:lang w:eastAsia="ko-KR"/>
        </w:rPr>
        <w:t>전통적인</w:t>
      </w:r>
      <w:r>
        <w:rPr>
          <w:lang w:eastAsia="ko-KR"/>
        </w:rPr>
        <w:t xml:space="preserve"> </w:t>
      </w:r>
      <w:r>
        <w:rPr>
          <w:lang w:eastAsia="ko-KR"/>
        </w:rPr>
        <w:t>광고에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의존하지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자사</w:t>
      </w:r>
      <w:r>
        <w:rPr>
          <w:lang w:eastAsia="ko-KR"/>
        </w:rPr>
        <w:t xml:space="preserve"> </w:t>
      </w:r>
      <w:r>
        <w:rPr>
          <w:lang w:eastAsia="ko-KR"/>
        </w:rPr>
        <w:t>웹사이트와</w:t>
      </w:r>
      <w:r>
        <w:rPr>
          <w:lang w:eastAsia="ko-KR"/>
        </w:rPr>
        <w:t xml:space="preserve"> CEO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일론</w:t>
      </w:r>
      <w:r>
        <w:rPr>
          <w:lang w:eastAsia="ko-KR"/>
        </w:rPr>
        <w:t xml:space="preserve"> </w:t>
      </w:r>
      <w:r>
        <w:rPr>
          <w:lang w:eastAsia="ko-KR"/>
        </w:rPr>
        <w:t>머스크의</w:t>
      </w:r>
      <w:r>
        <w:rPr>
          <w:lang w:eastAsia="ko-KR"/>
        </w:rPr>
        <w:t xml:space="preserve"> </w:t>
      </w:r>
      <w:r>
        <w:rPr>
          <w:lang w:eastAsia="ko-KR"/>
        </w:rPr>
        <w:t>소셜</w:t>
      </w:r>
      <w:r>
        <w:rPr>
          <w:lang w:eastAsia="ko-KR"/>
        </w:rPr>
        <w:t xml:space="preserve"> </w:t>
      </w:r>
      <w:r>
        <w:rPr>
          <w:lang w:eastAsia="ko-KR"/>
        </w:rPr>
        <w:t>미디어를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브랜드</w:t>
      </w:r>
      <w:r>
        <w:rPr>
          <w:lang w:eastAsia="ko-KR"/>
        </w:rPr>
        <w:t xml:space="preserve"> </w:t>
      </w:r>
      <w:r>
        <w:rPr>
          <w:lang w:eastAsia="ko-KR"/>
        </w:rPr>
        <w:t>가치를</w:t>
      </w:r>
      <w:r>
        <w:rPr>
          <w:lang w:eastAsia="ko-KR"/>
        </w:rPr>
        <w:t xml:space="preserve"> </w:t>
      </w:r>
      <w:r>
        <w:rPr>
          <w:lang w:eastAsia="ko-KR"/>
        </w:rPr>
        <w:t>높였습니다</w:t>
      </w:r>
      <w:r>
        <w:rPr>
          <w:lang w:eastAsia="ko-KR"/>
        </w:rPr>
        <w:t>.</w:t>
      </w:r>
    </w:p>
    <w:p w14:paraId="1177ED1B" w14:textId="77777777" w:rsidR="00FF29C6" w:rsidRDefault="00000000">
      <w:pPr>
        <w:pStyle w:val="a0"/>
      </w:pPr>
      <w:r>
        <w:t>전략</w:t>
      </w:r>
      <w:r>
        <w:t>:</w:t>
      </w:r>
    </w:p>
    <w:p w14:paraId="40CFE519" w14:textId="77777777" w:rsidR="00FF29C6" w:rsidRDefault="00000000">
      <w:pPr>
        <w:pStyle w:val="a0"/>
      </w:pPr>
      <w:r>
        <w:t xml:space="preserve">  - </w:t>
      </w:r>
      <w:r>
        <w:t>일론</w:t>
      </w:r>
      <w:r>
        <w:t xml:space="preserve"> </w:t>
      </w:r>
      <w:r>
        <w:t>머스크의</w:t>
      </w:r>
      <w:r>
        <w:t xml:space="preserve"> </w:t>
      </w:r>
      <w:r>
        <w:t>트위터를</w:t>
      </w:r>
      <w:r>
        <w:t xml:space="preserve"> </w:t>
      </w:r>
      <w:r>
        <w:t>통한</w:t>
      </w:r>
      <w:r>
        <w:t xml:space="preserve"> </w:t>
      </w:r>
      <w:r>
        <w:t>직접적인</w:t>
      </w:r>
      <w:r>
        <w:t xml:space="preserve"> </w:t>
      </w:r>
      <w:r>
        <w:t>제품</w:t>
      </w:r>
      <w:r>
        <w:t xml:space="preserve"> </w:t>
      </w:r>
      <w:r>
        <w:t>정보와</w:t>
      </w:r>
      <w:r>
        <w:t xml:space="preserve"> </w:t>
      </w:r>
      <w:r>
        <w:t>회사</w:t>
      </w:r>
      <w:r>
        <w:t xml:space="preserve"> </w:t>
      </w:r>
      <w:r>
        <w:t>소식을</w:t>
      </w:r>
      <w:r>
        <w:t xml:space="preserve"> </w:t>
      </w:r>
      <w:r>
        <w:t>공유하여</w:t>
      </w:r>
      <w:r>
        <w:t xml:space="preserve"> </w:t>
      </w:r>
      <w:r>
        <w:t>고객과의</w:t>
      </w:r>
      <w:r>
        <w:t xml:space="preserve"> </w:t>
      </w:r>
      <w:r>
        <w:t>적극적인</w:t>
      </w:r>
      <w:r>
        <w:t xml:space="preserve"> </w:t>
      </w:r>
      <w:r>
        <w:t>소통</w:t>
      </w:r>
      <w:r>
        <w:t>.</w:t>
      </w:r>
    </w:p>
    <w:p w14:paraId="0294C415" w14:textId="77777777" w:rsidR="00FF29C6" w:rsidRDefault="00000000">
      <w:pPr>
        <w:pStyle w:val="a0"/>
      </w:pPr>
      <w:r>
        <w:t xml:space="preserve">  - </w:t>
      </w:r>
      <w:r>
        <w:t>테슬라</w:t>
      </w:r>
      <w:r>
        <w:t xml:space="preserve"> </w:t>
      </w:r>
      <w:r>
        <w:t>웹사이트에서</w:t>
      </w:r>
      <w:r>
        <w:t xml:space="preserve"> </w:t>
      </w:r>
      <w:r>
        <w:t>온라인</w:t>
      </w:r>
      <w:r>
        <w:t xml:space="preserve"> </w:t>
      </w:r>
      <w:r>
        <w:t>주문</w:t>
      </w:r>
      <w:r>
        <w:t xml:space="preserve"> </w:t>
      </w:r>
      <w:r>
        <w:t>시스템을</w:t>
      </w:r>
      <w:r>
        <w:t xml:space="preserve"> </w:t>
      </w:r>
      <w:r>
        <w:t>통해</w:t>
      </w:r>
      <w:r>
        <w:t xml:space="preserve"> </w:t>
      </w:r>
      <w:r>
        <w:t>직접</w:t>
      </w:r>
      <w:r>
        <w:t xml:space="preserve"> </w:t>
      </w:r>
      <w:r>
        <w:t>구매를</w:t>
      </w:r>
      <w:r>
        <w:t xml:space="preserve"> </w:t>
      </w:r>
      <w:r>
        <w:t>장려하며</w:t>
      </w:r>
      <w:r>
        <w:t xml:space="preserve"> </w:t>
      </w:r>
      <w:r>
        <w:t>중간</w:t>
      </w:r>
      <w:r>
        <w:t xml:space="preserve"> </w:t>
      </w:r>
      <w:r>
        <w:t>유통</w:t>
      </w:r>
      <w:r>
        <w:t xml:space="preserve"> </w:t>
      </w:r>
      <w:r>
        <w:t>과정을</w:t>
      </w:r>
      <w:r>
        <w:t xml:space="preserve"> </w:t>
      </w:r>
      <w:r>
        <w:t>최소화</w:t>
      </w:r>
      <w:r>
        <w:t>.</w:t>
      </w:r>
    </w:p>
    <w:p w14:paraId="2032FE7F" w14:textId="77777777" w:rsidR="00FF29C6" w:rsidRDefault="00000000">
      <w:pPr>
        <w:pStyle w:val="a0"/>
      </w:pPr>
      <w:r>
        <w:lastRenderedPageBreak/>
        <w:t>결과</w:t>
      </w:r>
      <w:r>
        <w:t>:</w:t>
      </w:r>
    </w:p>
    <w:p w14:paraId="5F5A0FB3" w14:textId="77777777" w:rsidR="00FF29C6" w:rsidRDefault="00000000">
      <w:pPr>
        <w:pStyle w:val="a0"/>
      </w:pPr>
      <w:r>
        <w:t xml:space="preserve">  - </w:t>
      </w:r>
      <w:r>
        <w:t>모건</w:t>
      </w:r>
      <w:r>
        <w:t xml:space="preserve"> </w:t>
      </w:r>
      <w:r>
        <w:t>스탠리</w:t>
      </w:r>
      <w:r>
        <w:t>(Morgan Stanley)</w:t>
      </w:r>
      <w:r>
        <w:t>에</w:t>
      </w:r>
      <w:r>
        <w:t xml:space="preserve"> </w:t>
      </w:r>
      <w:r>
        <w:t>따르면</w:t>
      </w:r>
      <w:r>
        <w:t xml:space="preserve">, </w:t>
      </w:r>
      <w:r>
        <w:t>테슬라는</w:t>
      </w:r>
      <w:r>
        <w:t xml:space="preserve"> </w:t>
      </w:r>
      <w:r>
        <w:t>마케팅에</w:t>
      </w:r>
      <w:r>
        <w:t xml:space="preserve"> </w:t>
      </w:r>
      <w:r>
        <w:t>거의</w:t>
      </w:r>
      <w:r>
        <w:t xml:space="preserve"> </w:t>
      </w:r>
      <w:r>
        <w:t>비용을</w:t>
      </w:r>
      <w:r>
        <w:t xml:space="preserve"> </w:t>
      </w:r>
      <w:r>
        <w:t>들이지</w:t>
      </w:r>
      <w:r>
        <w:t xml:space="preserve"> </w:t>
      </w:r>
      <w:r>
        <w:t>않으면서도</w:t>
      </w:r>
      <w:r>
        <w:t xml:space="preserve"> </w:t>
      </w:r>
      <w:r>
        <w:t>입소문과</w:t>
      </w:r>
      <w:r>
        <w:t xml:space="preserve"> </w:t>
      </w:r>
      <w:r>
        <w:t>소셜</w:t>
      </w:r>
      <w:r>
        <w:t xml:space="preserve"> </w:t>
      </w:r>
      <w:r>
        <w:t>미디어를</w:t>
      </w:r>
      <w:r>
        <w:t xml:space="preserve"> </w:t>
      </w:r>
      <w:r>
        <w:t>통해</w:t>
      </w:r>
      <w:r>
        <w:t xml:space="preserve"> </w:t>
      </w:r>
      <w:r>
        <w:t>높은</w:t>
      </w:r>
      <w:r>
        <w:t xml:space="preserve"> </w:t>
      </w:r>
      <w:r>
        <w:t>매출을</w:t>
      </w:r>
      <w:r>
        <w:t xml:space="preserve"> </w:t>
      </w:r>
      <w:r>
        <w:t>유지하고</w:t>
      </w:r>
      <w:r>
        <w:t xml:space="preserve"> </w:t>
      </w:r>
      <w:r>
        <w:t>있으며</w:t>
      </w:r>
      <w:r>
        <w:t>, 2019</w:t>
      </w:r>
      <w:r>
        <w:t>년</w:t>
      </w:r>
      <w:r>
        <w:t xml:space="preserve"> </w:t>
      </w:r>
      <w:r>
        <w:t>모델</w:t>
      </w:r>
      <w:r>
        <w:t xml:space="preserve"> 3</w:t>
      </w:r>
      <w:r>
        <w:t>의</w:t>
      </w:r>
      <w:r>
        <w:t xml:space="preserve"> </w:t>
      </w:r>
      <w:r>
        <w:t>글로벌</w:t>
      </w:r>
      <w:r>
        <w:t xml:space="preserve"> </w:t>
      </w:r>
      <w:r>
        <w:t>매출이</w:t>
      </w:r>
      <w:r>
        <w:t xml:space="preserve"> </w:t>
      </w:r>
      <w:r>
        <w:t>전년</w:t>
      </w:r>
      <w:r>
        <w:t xml:space="preserve"> </w:t>
      </w:r>
      <w:r>
        <w:t>대비</w:t>
      </w:r>
      <w:r>
        <w:t xml:space="preserve"> 50% </w:t>
      </w:r>
      <w:r>
        <w:t>증가하는</w:t>
      </w:r>
      <w:r>
        <w:t xml:space="preserve"> </w:t>
      </w:r>
      <w:r>
        <w:t>성과를</w:t>
      </w:r>
      <w:r>
        <w:t xml:space="preserve"> </w:t>
      </w:r>
      <w:r>
        <w:t>기록했습니다</w:t>
      </w:r>
      <w:r>
        <w:t>.</w:t>
      </w:r>
    </w:p>
    <w:p w14:paraId="1D193466" w14:textId="77777777" w:rsidR="00FF29C6" w:rsidRDefault="00000000">
      <w:pPr>
        <w:pStyle w:val="ab"/>
      </w:pPr>
      <w:r>
        <w:t>출처</w:t>
      </w:r>
      <w:r>
        <w:t>: Morgan Stanley - https://www.morganstanley.com/ideas/tesla-market-strategy</w:t>
      </w:r>
    </w:p>
    <w:p w14:paraId="6AFBF5E2" w14:textId="77777777" w:rsidR="00FF29C6" w:rsidRDefault="00000000">
      <w:pPr>
        <w:pStyle w:val="21"/>
      </w:pPr>
      <w:r>
        <w:t>Earned Media (</w:t>
      </w:r>
      <w:r>
        <w:t>획득</w:t>
      </w:r>
      <w:r>
        <w:t xml:space="preserve"> </w:t>
      </w:r>
      <w:r>
        <w:t>미디어</w:t>
      </w:r>
      <w:r>
        <w:t>)</w:t>
      </w:r>
    </w:p>
    <w:p w14:paraId="5F14CE38" w14:textId="77777777" w:rsidR="00FF29C6" w:rsidRDefault="00000000">
      <w:pPr>
        <w:pStyle w:val="31"/>
      </w:pPr>
      <w:r>
        <w:t>사례</w:t>
      </w:r>
      <w:r>
        <w:t xml:space="preserve"> 1: </w:t>
      </w:r>
      <w:r>
        <w:t>버거킹</w:t>
      </w:r>
      <w:r>
        <w:t xml:space="preserve"> (Burger King)</w:t>
      </w:r>
    </w:p>
    <w:p w14:paraId="3C382292" w14:textId="77777777" w:rsidR="00FF29C6" w:rsidRDefault="00000000">
      <w:pPr>
        <w:pStyle w:val="a0"/>
      </w:pPr>
      <w:r>
        <w:t>실제</w:t>
      </w:r>
      <w:r>
        <w:t xml:space="preserve"> </w:t>
      </w:r>
      <w:r>
        <w:t>사례</w:t>
      </w:r>
      <w:r>
        <w:t xml:space="preserve">: </w:t>
      </w:r>
      <w:r>
        <w:t>버거킹은</w:t>
      </w:r>
      <w:r>
        <w:t xml:space="preserve"> 'Whopper Detour' </w:t>
      </w:r>
      <w:r>
        <w:t>캠페인을</w:t>
      </w:r>
      <w:r>
        <w:t xml:space="preserve"> </w:t>
      </w:r>
      <w:r>
        <w:t>통해</w:t>
      </w:r>
      <w:r>
        <w:t xml:space="preserve"> </w:t>
      </w:r>
      <w:r>
        <w:t>소비자</w:t>
      </w:r>
      <w:r>
        <w:t xml:space="preserve"> </w:t>
      </w:r>
      <w:r>
        <w:t>참여를</w:t>
      </w:r>
      <w:r>
        <w:t xml:space="preserve"> </w:t>
      </w:r>
      <w:r>
        <w:t>유도하고</w:t>
      </w:r>
      <w:r>
        <w:t xml:space="preserve"> </w:t>
      </w:r>
      <w:r>
        <w:t>큰</w:t>
      </w:r>
      <w:r>
        <w:t xml:space="preserve"> </w:t>
      </w:r>
      <w:r>
        <w:t>성공을</w:t>
      </w:r>
      <w:r>
        <w:t xml:space="preserve"> </w:t>
      </w:r>
      <w:r>
        <w:t>거두었습니다</w:t>
      </w:r>
      <w:r>
        <w:t>.</w:t>
      </w:r>
    </w:p>
    <w:p w14:paraId="509307EA" w14:textId="77777777" w:rsidR="00FF29C6" w:rsidRDefault="00000000">
      <w:pPr>
        <w:pStyle w:val="a0"/>
      </w:pPr>
      <w:r>
        <w:t>전략</w:t>
      </w:r>
      <w:r>
        <w:t>:</w:t>
      </w:r>
    </w:p>
    <w:p w14:paraId="33A383C9" w14:textId="77777777" w:rsidR="00FF29C6" w:rsidRDefault="00000000">
      <w:pPr>
        <w:pStyle w:val="a0"/>
      </w:pPr>
      <w:r>
        <w:t xml:space="preserve">  - </w:t>
      </w:r>
      <w:r>
        <w:t>버거킹</w:t>
      </w:r>
      <w:r>
        <w:t xml:space="preserve"> </w:t>
      </w:r>
      <w:r>
        <w:t>앱을</w:t>
      </w:r>
      <w:r>
        <w:t xml:space="preserve"> </w:t>
      </w:r>
      <w:r>
        <w:t>통해</w:t>
      </w:r>
      <w:r>
        <w:t xml:space="preserve"> </w:t>
      </w:r>
      <w:r>
        <w:t>맥도날드</w:t>
      </w:r>
      <w:r>
        <w:t xml:space="preserve"> </w:t>
      </w:r>
      <w:r>
        <w:t>매장</w:t>
      </w:r>
      <w:r>
        <w:t xml:space="preserve"> </w:t>
      </w:r>
      <w:r>
        <w:t>근처에서</w:t>
      </w:r>
      <w:r>
        <w:t xml:space="preserve"> </w:t>
      </w:r>
      <w:r>
        <w:t>와퍼</w:t>
      </w:r>
      <w:r>
        <w:t xml:space="preserve"> </w:t>
      </w:r>
      <w:r>
        <w:t>버거를</w:t>
      </w:r>
      <w:r>
        <w:t xml:space="preserve"> 1</w:t>
      </w:r>
      <w:r>
        <w:t>센트에</w:t>
      </w:r>
      <w:r>
        <w:t xml:space="preserve"> </w:t>
      </w:r>
      <w:r>
        <w:t>구매할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이벤트를</w:t>
      </w:r>
      <w:r>
        <w:t xml:space="preserve"> </w:t>
      </w:r>
      <w:r>
        <w:t>진행하여</w:t>
      </w:r>
      <w:r>
        <w:t xml:space="preserve"> </w:t>
      </w:r>
      <w:r>
        <w:t>소비자의</w:t>
      </w:r>
      <w:r>
        <w:t xml:space="preserve"> </w:t>
      </w:r>
      <w:r>
        <w:t>호기심을</w:t>
      </w:r>
      <w:r>
        <w:t xml:space="preserve"> </w:t>
      </w:r>
      <w:r>
        <w:t>유발</w:t>
      </w:r>
      <w:r>
        <w:t>.</w:t>
      </w:r>
    </w:p>
    <w:p w14:paraId="23037F74" w14:textId="77777777" w:rsidR="00FF29C6" w:rsidRDefault="00000000">
      <w:pPr>
        <w:pStyle w:val="a0"/>
      </w:pPr>
      <w:r>
        <w:t xml:space="preserve">  - </w:t>
      </w:r>
      <w:r>
        <w:t>소비자들이</w:t>
      </w:r>
      <w:r>
        <w:t xml:space="preserve"> </w:t>
      </w:r>
      <w:r>
        <w:t>소셜</w:t>
      </w:r>
      <w:r>
        <w:t xml:space="preserve"> </w:t>
      </w:r>
      <w:r>
        <w:t>미디어에서</w:t>
      </w:r>
      <w:r>
        <w:t xml:space="preserve"> </w:t>
      </w:r>
      <w:r>
        <w:t>이</w:t>
      </w:r>
      <w:r>
        <w:t xml:space="preserve"> </w:t>
      </w:r>
      <w:r>
        <w:t>캠페인을</w:t>
      </w:r>
      <w:r>
        <w:t xml:space="preserve"> </w:t>
      </w:r>
      <w:r>
        <w:t>공유하도록</w:t>
      </w:r>
      <w:r>
        <w:t xml:space="preserve"> </w:t>
      </w:r>
      <w:r>
        <w:t>유도하여</w:t>
      </w:r>
      <w:r>
        <w:t xml:space="preserve"> </w:t>
      </w:r>
      <w:r>
        <w:t>입소문을</w:t>
      </w:r>
      <w:r>
        <w:t xml:space="preserve"> </w:t>
      </w:r>
      <w:r>
        <w:t>통한</w:t>
      </w:r>
      <w:r>
        <w:t xml:space="preserve"> </w:t>
      </w:r>
      <w:r>
        <w:t>자연스러운</w:t>
      </w:r>
      <w:r>
        <w:t xml:space="preserve"> </w:t>
      </w:r>
      <w:r>
        <w:t>홍보</w:t>
      </w:r>
      <w:r>
        <w:t xml:space="preserve"> </w:t>
      </w:r>
      <w:r>
        <w:t>효과를</w:t>
      </w:r>
      <w:r>
        <w:t xml:space="preserve"> </w:t>
      </w:r>
      <w:r>
        <w:t>얻음</w:t>
      </w:r>
      <w:r>
        <w:t>.</w:t>
      </w:r>
    </w:p>
    <w:p w14:paraId="583D38EA" w14:textId="77777777" w:rsidR="00FF29C6" w:rsidRDefault="00000000">
      <w:pPr>
        <w:pStyle w:val="a0"/>
      </w:pPr>
      <w:r>
        <w:t>결과</w:t>
      </w:r>
      <w:r>
        <w:t>:</w:t>
      </w:r>
    </w:p>
    <w:p w14:paraId="3FBD568E" w14:textId="77777777" w:rsidR="00FF29C6" w:rsidRDefault="00000000">
      <w:pPr>
        <w:pStyle w:val="a0"/>
      </w:pPr>
      <w:r>
        <w:t xml:space="preserve">  - </w:t>
      </w:r>
      <w:r>
        <w:t>이</w:t>
      </w:r>
      <w:r>
        <w:t xml:space="preserve"> </w:t>
      </w:r>
      <w:r>
        <w:t>캠페인은</w:t>
      </w:r>
      <w:r>
        <w:t xml:space="preserve"> </w:t>
      </w:r>
      <w:r>
        <w:t>실제로</w:t>
      </w:r>
      <w:r>
        <w:t xml:space="preserve"> 150</w:t>
      </w:r>
      <w:r>
        <w:t>만</w:t>
      </w:r>
      <w:r>
        <w:t xml:space="preserve"> </w:t>
      </w:r>
      <w:r>
        <w:t>건</w:t>
      </w:r>
      <w:r>
        <w:t xml:space="preserve"> </w:t>
      </w:r>
      <w:r>
        <w:t>이상의</w:t>
      </w:r>
      <w:r>
        <w:t xml:space="preserve"> </w:t>
      </w:r>
      <w:r>
        <w:t>앱</w:t>
      </w:r>
      <w:r>
        <w:t xml:space="preserve"> </w:t>
      </w:r>
      <w:r>
        <w:t>다운로드를</w:t>
      </w:r>
      <w:r>
        <w:t xml:space="preserve"> </w:t>
      </w:r>
      <w:r>
        <w:t>유도하였으며</w:t>
      </w:r>
      <w:r>
        <w:t xml:space="preserve">, </w:t>
      </w:r>
      <w:r>
        <w:t>앱을</w:t>
      </w:r>
      <w:r>
        <w:t xml:space="preserve"> </w:t>
      </w:r>
      <w:r>
        <w:t>통한</w:t>
      </w:r>
      <w:r>
        <w:t xml:space="preserve"> </w:t>
      </w:r>
      <w:r>
        <w:t>매출이</w:t>
      </w:r>
      <w:r>
        <w:t xml:space="preserve"> 3</w:t>
      </w:r>
      <w:r>
        <w:t>배</w:t>
      </w:r>
      <w:r>
        <w:t xml:space="preserve"> </w:t>
      </w:r>
      <w:r>
        <w:t>증가하는</w:t>
      </w:r>
      <w:r>
        <w:t xml:space="preserve"> </w:t>
      </w:r>
      <w:r>
        <w:t>성과를</w:t>
      </w:r>
      <w:r>
        <w:t xml:space="preserve"> </w:t>
      </w:r>
      <w:r>
        <w:t>기록했다고</w:t>
      </w:r>
      <w:r>
        <w:t xml:space="preserve"> </w:t>
      </w:r>
      <w:r>
        <w:t>비즈니스</w:t>
      </w:r>
      <w:r>
        <w:t xml:space="preserve"> </w:t>
      </w:r>
      <w:r>
        <w:t>인사이더</w:t>
      </w:r>
      <w:r>
        <w:t>(Business Insider)</w:t>
      </w:r>
      <w:r>
        <w:t>에서</w:t>
      </w:r>
      <w:r>
        <w:t xml:space="preserve"> </w:t>
      </w:r>
      <w:r>
        <w:t>보도했습니다</w:t>
      </w:r>
      <w:r>
        <w:t>.</w:t>
      </w:r>
    </w:p>
    <w:p w14:paraId="5DAE4E7D" w14:textId="77777777" w:rsidR="00FF29C6" w:rsidRDefault="00000000">
      <w:pPr>
        <w:pStyle w:val="ab"/>
      </w:pPr>
      <w:r>
        <w:t>출처</w:t>
      </w:r>
      <w:r>
        <w:t>: Business Insider - https://www.businessinsider.com/burger-king-whopper-detour-promotion-marketing-campaign-2018-12</w:t>
      </w:r>
    </w:p>
    <w:p w14:paraId="03060780" w14:textId="77777777" w:rsidR="00FF29C6" w:rsidRDefault="00000000">
      <w:pPr>
        <w:pStyle w:val="31"/>
      </w:pPr>
      <w:r>
        <w:t>사례</w:t>
      </w:r>
      <w:r>
        <w:t xml:space="preserve"> 2: </w:t>
      </w:r>
      <w:r>
        <w:t>올버즈</w:t>
      </w:r>
      <w:r>
        <w:t xml:space="preserve"> (Allbirds)</w:t>
      </w:r>
    </w:p>
    <w:p w14:paraId="195A772B" w14:textId="77777777" w:rsidR="00FF29C6" w:rsidRDefault="00000000">
      <w:pPr>
        <w:pStyle w:val="a0"/>
      </w:pPr>
      <w:r>
        <w:t>실제</w:t>
      </w:r>
      <w:r>
        <w:t xml:space="preserve"> </w:t>
      </w:r>
      <w:r>
        <w:t>사례</w:t>
      </w:r>
      <w:r>
        <w:t xml:space="preserve">: </w:t>
      </w:r>
      <w:r>
        <w:t>올버즈는</w:t>
      </w:r>
      <w:r>
        <w:t xml:space="preserve"> </w:t>
      </w:r>
      <w:r>
        <w:t>환경</w:t>
      </w:r>
      <w:r>
        <w:t xml:space="preserve"> </w:t>
      </w:r>
      <w:r>
        <w:t>친화적인</w:t>
      </w:r>
      <w:r>
        <w:t xml:space="preserve"> </w:t>
      </w:r>
      <w:r>
        <w:t>소재와</w:t>
      </w:r>
      <w:r>
        <w:t xml:space="preserve"> </w:t>
      </w:r>
      <w:r>
        <w:t>지속</w:t>
      </w:r>
      <w:r>
        <w:t xml:space="preserve"> </w:t>
      </w:r>
      <w:r>
        <w:t>가능한</w:t>
      </w:r>
      <w:r>
        <w:t xml:space="preserve"> </w:t>
      </w:r>
      <w:r>
        <w:t>생산</w:t>
      </w:r>
      <w:r>
        <w:t xml:space="preserve"> </w:t>
      </w:r>
      <w:r>
        <w:t>방식을</w:t>
      </w:r>
      <w:r>
        <w:t xml:space="preserve"> </w:t>
      </w:r>
      <w:r>
        <w:t>통해</w:t>
      </w:r>
      <w:r>
        <w:t xml:space="preserve"> </w:t>
      </w:r>
      <w:r>
        <w:t>소비자들로부터</w:t>
      </w:r>
      <w:r>
        <w:t xml:space="preserve"> </w:t>
      </w:r>
      <w:r>
        <w:t>긍정적인</w:t>
      </w:r>
      <w:r>
        <w:t xml:space="preserve"> </w:t>
      </w:r>
      <w:r>
        <w:t>입소문을</w:t>
      </w:r>
      <w:r>
        <w:t xml:space="preserve"> </w:t>
      </w:r>
      <w:r>
        <w:t>얻고</w:t>
      </w:r>
      <w:r>
        <w:t xml:space="preserve"> </w:t>
      </w:r>
      <w:r>
        <w:t>있습니다</w:t>
      </w:r>
      <w:r>
        <w:t>.</w:t>
      </w:r>
    </w:p>
    <w:p w14:paraId="3E9A72E8" w14:textId="77777777" w:rsidR="00FF29C6" w:rsidRDefault="00000000">
      <w:pPr>
        <w:pStyle w:val="a0"/>
      </w:pPr>
      <w:r>
        <w:t>전략</w:t>
      </w:r>
      <w:r>
        <w:t>:</w:t>
      </w:r>
    </w:p>
    <w:p w14:paraId="4637074C" w14:textId="77777777" w:rsidR="00FF29C6" w:rsidRDefault="00000000">
      <w:pPr>
        <w:pStyle w:val="a0"/>
      </w:pPr>
      <w:r>
        <w:t xml:space="preserve">  - </w:t>
      </w:r>
      <w:r>
        <w:t>지속</w:t>
      </w:r>
      <w:r>
        <w:t xml:space="preserve"> </w:t>
      </w:r>
      <w:r>
        <w:t>가능한</w:t>
      </w:r>
      <w:r>
        <w:t xml:space="preserve"> </w:t>
      </w:r>
      <w:r>
        <w:t>재료로</w:t>
      </w:r>
      <w:r>
        <w:t xml:space="preserve"> </w:t>
      </w:r>
      <w:r>
        <w:t>만들어진</w:t>
      </w:r>
      <w:r>
        <w:t xml:space="preserve"> </w:t>
      </w:r>
      <w:r>
        <w:t>신발을</w:t>
      </w:r>
      <w:r>
        <w:t xml:space="preserve"> </w:t>
      </w:r>
      <w:r>
        <w:t>생산하며</w:t>
      </w:r>
      <w:r>
        <w:t xml:space="preserve">, </w:t>
      </w:r>
      <w:r>
        <w:t>이를</w:t>
      </w:r>
      <w:r>
        <w:t xml:space="preserve"> </w:t>
      </w:r>
      <w:r>
        <w:t>소비자들에게</w:t>
      </w:r>
      <w:r>
        <w:t xml:space="preserve"> </w:t>
      </w:r>
      <w:r>
        <w:t>적극적으로</w:t>
      </w:r>
      <w:r>
        <w:t xml:space="preserve"> </w:t>
      </w:r>
      <w:r>
        <w:t>알림</w:t>
      </w:r>
      <w:r>
        <w:t>.</w:t>
      </w:r>
    </w:p>
    <w:p w14:paraId="481FC05B" w14:textId="77777777" w:rsidR="00FF29C6" w:rsidRDefault="00000000">
      <w:pPr>
        <w:pStyle w:val="a0"/>
      </w:pPr>
      <w:r>
        <w:t xml:space="preserve">  - </w:t>
      </w:r>
      <w:r>
        <w:t>제품을</w:t>
      </w:r>
      <w:r>
        <w:t xml:space="preserve"> </w:t>
      </w:r>
      <w:r>
        <w:t>구매한</w:t>
      </w:r>
      <w:r>
        <w:t xml:space="preserve"> </w:t>
      </w:r>
      <w:r>
        <w:t>소비자들이</w:t>
      </w:r>
      <w:r>
        <w:t xml:space="preserve"> </w:t>
      </w:r>
      <w:r>
        <w:t>자연스럽게</w:t>
      </w:r>
      <w:r>
        <w:t xml:space="preserve"> </w:t>
      </w:r>
      <w:r>
        <w:t>후기를</w:t>
      </w:r>
      <w:r>
        <w:t xml:space="preserve"> </w:t>
      </w:r>
      <w:r>
        <w:t>남기고</w:t>
      </w:r>
      <w:r>
        <w:t xml:space="preserve"> </w:t>
      </w:r>
      <w:r>
        <w:t>소셜</w:t>
      </w:r>
      <w:r>
        <w:t xml:space="preserve"> </w:t>
      </w:r>
      <w:r>
        <w:t>미디어에</w:t>
      </w:r>
      <w:r>
        <w:t xml:space="preserve"> </w:t>
      </w:r>
      <w:r>
        <w:t>착용</w:t>
      </w:r>
      <w:r>
        <w:t xml:space="preserve"> </w:t>
      </w:r>
      <w:r>
        <w:t>사진을</w:t>
      </w:r>
      <w:r>
        <w:t xml:space="preserve"> </w:t>
      </w:r>
      <w:r>
        <w:t>공유하도록</w:t>
      </w:r>
      <w:r>
        <w:t xml:space="preserve"> </w:t>
      </w:r>
      <w:r>
        <w:t>독려</w:t>
      </w:r>
      <w:r>
        <w:t>.</w:t>
      </w:r>
    </w:p>
    <w:p w14:paraId="0523436C" w14:textId="77777777" w:rsidR="00FF29C6" w:rsidRDefault="00000000">
      <w:pPr>
        <w:pStyle w:val="a0"/>
      </w:pPr>
      <w:r>
        <w:lastRenderedPageBreak/>
        <w:t>결과</w:t>
      </w:r>
      <w:r>
        <w:t>:</w:t>
      </w:r>
    </w:p>
    <w:p w14:paraId="34DE29FA" w14:textId="77777777" w:rsidR="00FF29C6" w:rsidRDefault="00000000">
      <w:pPr>
        <w:pStyle w:val="a0"/>
      </w:pPr>
      <w:r>
        <w:t xml:space="preserve">  - </w:t>
      </w:r>
      <w:r>
        <w:t>올버즈는</w:t>
      </w:r>
      <w:r>
        <w:t xml:space="preserve"> 2019</w:t>
      </w:r>
      <w:r>
        <w:t>년에만</w:t>
      </w:r>
      <w:r>
        <w:t xml:space="preserve"> 1</w:t>
      </w:r>
      <w:r>
        <w:t>억</w:t>
      </w:r>
      <w:r>
        <w:t xml:space="preserve"> </w:t>
      </w:r>
      <w:r>
        <w:t>달러</w:t>
      </w:r>
      <w:r>
        <w:t xml:space="preserve"> </w:t>
      </w:r>
      <w:r>
        <w:t>이상의</w:t>
      </w:r>
      <w:r>
        <w:t xml:space="preserve"> </w:t>
      </w:r>
      <w:r>
        <w:t>매출을</w:t>
      </w:r>
      <w:r>
        <w:t xml:space="preserve"> </w:t>
      </w:r>
      <w:r>
        <w:t>기록하였으며</w:t>
      </w:r>
      <w:r>
        <w:t xml:space="preserve">, </w:t>
      </w:r>
      <w:r>
        <w:t>이는</w:t>
      </w:r>
      <w:r>
        <w:t xml:space="preserve"> </w:t>
      </w:r>
      <w:r>
        <w:t>광고비를</w:t>
      </w:r>
      <w:r>
        <w:t xml:space="preserve"> </w:t>
      </w:r>
      <w:r>
        <w:t>거의</w:t>
      </w:r>
      <w:r>
        <w:t xml:space="preserve"> </w:t>
      </w:r>
      <w:r>
        <w:t>들이지</w:t>
      </w:r>
      <w:r>
        <w:t xml:space="preserve"> </w:t>
      </w:r>
      <w:r>
        <w:t>않고도</w:t>
      </w:r>
      <w:r>
        <w:t xml:space="preserve"> </w:t>
      </w:r>
      <w:r>
        <w:t>얻은</w:t>
      </w:r>
      <w:r>
        <w:t xml:space="preserve"> </w:t>
      </w:r>
      <w:r>
        <w:t>성과라고</w:t>
      </w:r>
      <w:r>
        <w:t xml:space="preserve"> CNBC</w:t>
      </w:r>
      <w:r>
        <w:t>에서</w:t>
      </w:r>
      <w:r>
        <w:t xml:space="preserve"> </w:t>
      </w:r>
      <w:r>
        <w:t>보고되었습니다</w:t>
      </w:r>
      <w:r>
        <w:t>.</w:t>
      </w:r>
    </w:p>
    <w:p w14:paraId="49FD27F2" w14:textId="77777777" w:rsidR="00FF29C6" w:rsidRDefault="00000000">
      <w:pPr>
        <w:pStyle w:val="ab"/>
      </w:pPr>
      <w:r>
        <w:t>출처</w:t>
      </w:r>
      <w:r>
        <w:t>: CNBC - https://www.cnbc.com/2019/08/07/allbirds-co-founder-on-why-the-shoe-brand-doesnt-do-paid-marketing.html</w:t>
      </w:r>
    </w:p>
    <w:sectPr w:rsidR="00FF29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5701274">
    <w:abstractNumId w:val="8"/>
  </w:num>
  <w:num w:numId="2" w16cid:durableId="1029381193">
    <w:abstractNumId w:val="6"/>
  </w:num>
  <w:num w:numId="3" w16cid:durableId="1149902995">
    <w:abstractNumId w:val="5"/>
  </w:num>
  <w:num w:numId="4" w16cid:durableId="1644581529">
    <w:abstractNumId w:val="4"/>
  </w:num>
  <w:num w:numId="5" w16cid:durableId="637035141">
    <w:abstractNumId w:val="7"/>
  </w:num>
  <w:num w:numId="6" w16cid:durableId="887568985">
    <w:abstractNumId w:val="3"/>
  </w:num>
  <w:num w:numId="7" w16cid:durableId="287666360">
    <w:abstractNumId w:val="2"/>
  </w:num>
  <w:num w:numId="8" w16cid:durableId="877087261">
    <w:abstractNumId w:val="1"/>
  </w:num>
  <w:num w:numId="9" w16cid:durableId="207260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028C"/>
    <w:rsid w:val="00AA1D8D"/>
    <w:rsid w:val="00B47730"/>
    <w:rsid w:val="00B479E5"/>
    <w:rsid w:val="00CB0664"/>
    <w:rsid w:val="00FC693F"/>
    <w:rsid w:val="00FF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8FACB"/>
  <w14:defaultImageDpi w14:val="300"/>
  <w15:docId w15:val="{22D15FE1-9586-42B7-8E01-E4F743DC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2024-09-16T20:37:00Z</dcterms:modified>
  <cp:category/>
</cp:coreProperties>
</file>