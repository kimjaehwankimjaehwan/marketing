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077D5" w14:textId="100D92ED" w:rsidR="00BC046B" w:rsidRDefault="00000000">
      <w:pPr>
        <w:pStyle w:val="1"/>
      </w:pPr>
      <w:r>
        <w:t xml:space="preserve">6Is </w:t>
      </w:r>
      <w:r>
        <w:t>마케팅</w:t>
      </w:r>
      <w:r>
        <w:t xml:space="preserve"> </w:t>
      </w:r>
      <w:r>
        <w:t>용어의</w:t>
      </w:r>
      <w:r>
        <w:t xml:space="preserve"> </w:t>
      </w:r>
      <w:r>
        <w:t>사례</w:t>
      </w:r>
    </w:p>
    <w:p w14:paraId="5F021353" w14:textId="77777777" w:rsidR="00BC046B" w:rsidRDefault="00000000">
      <w:pPr>
        <w:pStyle w:val="21"/>
      </w:pPr>
      <w:r>
        <w:t>Interactivity (</w:t>
      </w:r>
      <w:r>
        <w:t>상호</w:t>
      </w:r>
      <w:r>
        <w:t xml:space="preserve"> </w:t>
      </w:r>
      <w:r>
        <w:t>작용성</w:t>
      </w:r>
      <w:r>
        <w:t>)</w:t>
      </w:r>
    </w:p>
    <w:p w14:paraId="6DAC3509" w14:textId="77777777" w:rsidR="00BC046B" w:rsidRDefault="00000000">
      <w:pPr>
        <w:pStyle w:val="a0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맥도날드의</w:t>
      </w:r>
      <w:r>
        <w:rPr>
          <w:lang w:eastAsia="ko-KR"/>
        </w:rPr>
        <w:t xml:space="preserve"> </w:t>
      </w:r>
      <w:r>
        <w:rPr>
          <w:lang w:eastAsia="ko-KR"/>
        </w:rPr>
        <w:t>디지털</w:t>
      </w:r>
      <w:r>
        <w:rPr>
          <w:lang w:eastAsia="ko-KR"/>
        </w:rPr>
        <w:t xml:space="preserve"> </w:t>
      </w:r>
      <w:r>
        <w:rPr>
          <w:lang w:eastAsia="ko-KR"/>
        </w:rPr>
        <w:t>키오스크</w:t>
      </w:r>
    </w:p>
    <w:p w14:paraId="027B8AF7" w14:textId="77777777" w:rsidR="00BC046B" w:rsidRDefault="00000000">
      <w:pPr>
        <w:pStyle w:val="a0"/>
        <w:rPr>
          <w:lang w:eastAsia="ko-KR"/>
        </w:rPr>
      </w:pPr>
      <w:r>
        <w:rPr>
          <w:lang w:eastAsia="ko-KR"/>
        </w:rPr>
        <w:t>맥도날드는</w:t>
      </w:r>
      <w:r>
        <w:rPr>
          <w:lang w:eastAsia="ko-KR"/>
        </w:rPr>
        <w:t xml:space="preserve"> </w:t>
      </w:r>
      <w:r>
        <w:rPr>
          <w:lang w:eastAsia="ko-KR"/>
        </w:rPr>
        <w:t>매장</w:t>
      </w:r>
      <w:r>
        <w:rPr>
          <w:lang w:eastAsia="ko-KR"/>
        </w:rPr>
        <w:t xml:space="preserve"> </w:t>
      </w:r>
      <w:r>
        <w:rPr>
          <w:lang w:eastAsia="ko-KR"/>
        </w:rPr>
        <w:t>내에</w:t>
      </w:r>
      <w:r>
        <w:rPr>
          <w:lang w:eastAsia="ko-KR"/>
        </w:rPr>
        <w:t xml:space="preserve"> </w:t>
      </w:r>
      <w:r>
        <w:rPr>
          <w:lang w:eastAsia="ko-KR"/>
        </w:rPr>
        <w:t>디지털</w:t>
      </w:r>
      <w:r>
        <w:rPr>
          <w:lang w:eastAsia="ko-KR"/>
        </w:rPr>
        <w:t xml:space="preserve"> </w:t>
      </w:r>
      <w:r>
        <w:rPr>
          <w:lang w:eastAsia="ko-KR"/>
        </w:rPr>
        <w:t>키오스크를</w:t>
      </w:r>
      <w:r>
        <w:rPr>
          <w:lang w:eastAsia="ko-KR"/>
        </w:rPr>
        <w:t xml:space="preserve"> </w:t>
      </w:r>
      <w:r>
        <w:rPr>
          <w:lang w:eastAsia="ko-KR"/>
        </w:rPr>
        <w:t>도입하여</w:t>
      </w:r>
      <w:r>
        <w:rPr>
          <w:lang w:eastAsia="ko-KR"/>
        </w:rPr>
        <w:t xml:space="preserve"> </w:t>
      </w:r>
      <w:r>
        <w:rPr>
          <w:lang w:eastAsia="ko-KR"/>
        </w:rPr>
        <w:t>고객이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메뉴를</w:t>
      </w:r>
      <w:r>
        <w:rPr>
          <w:lang w:eastAsia="ko-KR"/>
        </w:rPr>
        <w:t xml:space="preserve"> </w:t>
      </w:r>
      <w:r>
        <w:rPr>
          <w:lang w:eastAsia="ko-KR"/>
        </w:rPr>
        <w:t>선택하고</w:t>
      </w:r>
      <w:r>
        <w:rPr>
          <w:lang w:eastAsia="ko-KR"/>
        </w:rPr>
        <w:t xml:space="preserve"> </w:t>
      </w:r>
      <w:r>
        <w:rPr>
          <w:lang w:eastAsia="ko-KR"/>
        </w:rPr>
        <w:t>주문할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r>
        <w:rPr>
          <w:lang w:eastAsia="ko-KR"/>
        </w:rPr>
        <w:t>작용성을</w:t>
      </w:r>
      <w:r>
        <w:rPr>
          <w:lang w:eastAsia="ko-KR"/>
        </w:rPr>
        <w:t xml:space="preserve"> </w:t>
      </w:r>
      <w:r>
        <w:rPr>
          <w:lang w:eastAsia="ko-KR"/>
        </w:rPr>
        <w:t>향상시켰습니다</w:t>
      </w:r>
      <w:r>
        <w:rPr>
          <w:lang w:eastAsia="ko-KR"/>
        </w:rPr>
        <w:t>.</w:t>
      </w:r>
    </w:p>
    <w:p w14:paraId="588EE066" w14:textId="77777777" w:rsidR="00BC046B" w:rsidRDefault="00000000">
      <w:pPr>
        <w:pStyle w:val="a0"/>
        <w:rPr>
          <w:lang w:eastAsia="ko-KR"/>
        </w:rPr>
      </w:pPr>
      <w:r>
        <w:rPr>
          <w:lang w:eastAsia="ko-KR"/>
        </w:rPr>
        <w:t>효과</w:t>
      </w:r>
      <w:r>
        <w:rPr>
          <w:lang w:eastAsia="ko-KR"/>
        </w:rPr>
        <w:t xml:space="preserve">: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키오스크</w:t>
      </w:r>
      <w:r>
        <w:rPr>
          <w:lang w:eastAsia="ko-KR"/>
        </w:rPr>
        <w:t xml:space="preserve"> </w:t>
      </w:r>
      <w:r>
        <w:rPr>
          <w:lang w:eastAsia="ko-KR"/>
        </w:rPr>
        <w:t>도입으로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주문</w:t>
      </w:r>
      <w:r>
        <w:rPr>
          <w:lang w:eastAsia="ko-KR"/>
        </w:rPr>
        <w:t xml:space="preserve"> </w:t>
      </w:r>
      <w:r>
        <w:rPr>
          <w:lang w:eastAsia="ko-KR"/>
        </w:rPr>
        <w:t>속도가</w:t>
      </w:r>
      <w:r>
        <w:rPr>
          <w:lang w:eastAsia="ko-KR"/>
        </w:rPr>
        <w:t xml:space="preserve"> </w:t>
      </w:r>
      <w:r>
        <w:rPr>
          <w:lang w:eastAsia="ko-KR"/>
        </w:rPr>
        <w:t>빨라지고</w:t>
      </w:r>
      <w:r>
        <w:rPr>
          <w:lang w:eastAsia="ko-KR"/>
        </w:rPr>
        <w:t xml:space="preserve">, </w:t>
      </w:r>
      <w:r>
        <w:rPr>
          <w:lang w:eastAsia="ko-KR"/>
        </w:rPr>
        <w:t>고객이</w:t>
      </w:r>
      <w:r>
        <w:rPr>
          <w:lang w:eastAsia="ko-KR"/>
        </w:rPr>
        <w:t xml:space="preserve"> </w:t>
      </w:r>
      <w:r>
        <w:rPr>
          <w:lang w:eastAsia="ko-KR"/>
        </w:rPr>
        <w:t>메뉴를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편리하게</w:t>
      </w:r>
      <w:r>
        <w:rPr>
          <w:lang w:eastAsia="ko-KR"/>
        </w:rPr>
        <w:t xml:space="preserve"> </w:t>
      </w:r>
      <w:r>
        <w:rPr>
          <w:lang w:eastAsia="ko-KR"/>
        </w:rPr>
        <w:t>탐색할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되었습니다</w:t>
      </w:r>
      <w:r>
        <w:rPr>
          <w:lang w:eastAsia="ko-KR"/>
        </w:rPr>
        <w:t>.</w:t>
      </w:r>
    </w:p>
    <w:p w14:paraId="7C438B82" w14:textId="77777777" w:rsidR="00BC046B" w:rsidRDefault="00000000">
      <w:pPr>
        <w:pStyle w:val="a0"/>
        <w:rPr>
          <w:lang w:eastAsia="ko-KR"/>
        </w:rPr>
      </w:pPr>
      <w:r>
        <w:rPr>
          <w:lang w:eastAsia="ko-KR"/>
        </w:rPr>
        <w:t>출처</w:t>
      </w:r>
      <w:r>
        <w:rPr>
          <w:lang w:eastAsia="ko-KR"/>
        </w:rPr>
        <w:t>: Business Insider, 2018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따르면</w:t>
      </w:r>
      <w:r>
        <w:rPr>
          <w:lang w:eastAsia="ko-KR"/>
        </w:rPr>
        <w:t xml:space="preserve">, </w:t>
      </w:r>
      <w:r>
        <w:rPr>
          <w:lang w:eastAsia="ko-KR"/>
        </w:rPr>
        <w:t>맥도날드의</w:t>
      </w:r>
      <w:r>
        <w:rPr>
          <w:lang w:eastAsia="ko-KR"/>
        </w:rPr>
        <w:t xml:space="preserve"> </w:t>
      </w:r>
      <w:r>
        <w:rPr>
          <w:lang w:eastAsia="ko-KR"/>
        </w:rPr>
        <w:t>키오스크</w:t>
      </w:r>
      <w:r>
        <w:rPr>
          <w:lang w:eastAsia="ko-KR"/>
        </w:rPr>
        <w:t xml:space="preserve"> </w:t>
      </w:r>
      <w:r>
        <w:rPr>
          <w:lang w:eastAsia="ko-KR"/>
        </w:rPr>
        <w:t>도입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매장</w:t>
      </w:r>
      <w:r>
        <w:rPr>
          <w:lang w:eastAsia="ko-KR"/>
        </w:rPr>
        <w:t xml:space="preserve"> </w:t>
      </w:r>
      <w:r>
        <w:rPr>
          <w:lang w:eastAsia="ko-KR"/>
        </w:rPr>
        <w:t>매출이</w:t>
      </w:r>
      <w:r>
        <w:rPr>
          <w:lang w:eastAsia="ko-KR"/>
        </w:rPr>
        <w:t xml:space="preserve"> 5-6% </w:t>
      </w:r>
      <w:r>
        <w:rPr>
          <w:lang w:eastAsia="ko-KR"/>
        </w:rPr>
        <w:t>증가하였습니다</w:t>
      </w:r>
      <w:r>
        <w:rPr>
          <w:lang w:eastAsia="ko-KR"/>
        </w:rPr>
        <w:t>.</w:t>
      </w:r>
    </w:p>
    <w:p w14:paraId="464C04FE" w14:textId="77777777" w:rsidR="00BC046B" w:rsidRDefault="00000000">
      <w:pPr>
        <w:pStyle w:val="21"/>
      </w:pPr>
      <w:r>
        <w:t>Intelligence (</w:t>
      </w:r>
      <w:r>
        <w:t>지능화</w:t>
      </w:r>
      <w:r>
        <w:t>)</w:t>
      </w:r>
    </w:p>
    <w:p w14:paraId="6D686D65" w14:textId="77777777" w:rsidR="00BC046B" w:rsidRDefault="00000000">
      <w:pPr>
        <w:pStyle w:val="a0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넷플릭스의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</w:p>
    <w:p w14:paraId="5A39B5D3" w14:textId="77777777" w:rsidR="00BC046B" w:rsidRDefault="00000000">
      <w:pPr>
        <w:pStyle w:val="a0"/>
        <w:rPr>
          <w:lang w:eastAsia="ko-KR"/>
        </w:rPr>
      </w:pPr>
      <w:r>
        <w:rPr>
          <w:lang w:eastAsia="ko-KR"/>
        </w:rPr>
        <w:t>넷플릭스는</w:t>
      </w:r>
      <w:r>
        <w:rPr>
          <w:lang w:eastAsia="ko-KR"/>
        </w:rPr>
        <w:t xml:space="preserve"> </w:t>
      </w:r>
      <w:r>
        <w:rPr>
          <w:lang w:eastAsia="ko-KR"/>
        </w:rPr>
        <w:t>머신러닝과</w:t>
      </w:r>
      <w:r>
        <w:rPr>
          <w:lang w:eastAsia="ko-KR"/>
        </w:rPr>
        <w:t xml:space="preserve"> </w:t>
      </w:r>
      <w:r>
        <w:rPr>
          <w:lang w:eastAsia="ko-KR"/>
        </w:rPr>
        <w:t>빅데이터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활용한</w:t>
      </w:r>
      <w:r>
        <w:rPr>
          <w:lang w:eastAsia="ko-KR"/>
        </w:rPr>
        <w:t xml:space="preserve"> </w:t>
      </w:r>
      <w:r>
        <w:rPr>
          <w:lang w:eastAsia="ko-KR"/>
        </w:rPr>
        <w:t>지능화된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사용자들의</w:t>
      </w:r>
      <w:r>
        <w:rPr>
          <w:lang w:eastAsia="ko-KR"/>
        </w:rPr>
        <w:t xml:space="preserve"> </w:t>
      </w:r>
      <w:r>
        <w:rPr>
          <w:lang w:eastAsia="ko-KR"/>
        </w:rPr>
        <w:t>시청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 </w:t>
      </w:r>
      <w:r>
        <w:rPr>
          <w:lang w:eastAsia="ko-KR"/>
        </w:rPr>
        <w:t>개인화된</w:t>
      </w:r>
      <w:r>
        <w:rPr>
          <w:lang w:eastAsia="ko-KR"/>
        </w:rPr>
        <w:t xml:space="preserve"> </w:t>
      </w:r>
      <w:r>
        <w:rPr>
          <w:lang w:eastAsia="ko-KR"/>
        </w:rPr>
        <w:t>콘텐츠를</w:t>
      </w:r>
      <w:r>
        <w:rPr>
          <w:lang w:eastAsia="ko-KR"/>
        </w:rPr>
        <w:t xml:space="preserve"> </w:t>
      </w:r>
      <w:r>
        <w:rPr>
          <w:lang w:eastAsia="ko-KR"/>
        </w:rPr>
        <w:t>추천합니다</w:t>
      </w:r>
      <w:r>
        <w:rPr>
          <w:lang w:eastAsia="ko-KR"/>
        </w:rPr>
        <w:t>.</w:t>
      </w:r>
    </w:p>
    <w:p w14:paraId="73013C7C" w14:textId="77777777" w:rsidR="00BC046B" w:rsidRDefault="00000000">
      <w:pPr>
        <w:pStyle w:val="a0"/>
        <w:rPr>
          <w:lang w:eastAsia="ko-KR"/>
        </w:rPr>
      </w:pPr>
      <w:r>
        <w:rPr>
          <w:lang w:eastAsia="ko-KR"/>
        </w:rPr>
        <w:t>효과</w:t>
      </w:r>
      <w:r>
        <w:rPr>
          <w:lang w:eastAsia="ko-KR"/>
        </w:rPr>
        <w:t xml:space="preserve">: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lang w:eastAsia="ko-KR"/>
        </w:rPr>
        <w:t>좋아할</w:t>
      </w:r>
      <w:r>
        <w:rPr>
          <w:lang w:eastAsia="ko-KR"/>
        </w:rPr>
        <w:t xml:space="preserve"> </w:t>
      </w:r>
      <w:r>
        <w:rPr>
          <w:lang w:eastAsia="ko-KR"/>
        </w:rPr>
        <w:t>만한</w:t>
      </w:r>
      <w:r>
        <w:rPr>
          <w:lang w:eastAsia="ko-KR"/>
        </w:rPr>
        <w:t xml:space="preserve"> </w:t>
      </w:r>
      <w:r>
        <w:rPr>
          <w:lang w:eastAsia="ko-KR"/>
        </w:rPr>
        <w:t>콘텐츠를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시청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증가시킵니다</w:t>
      </w:r>
      <w:r>
        <w:rPr>
          <w:lang w:eastAsia="ko-KR"/>
        </w:rPr>
        <w:t>.</w:t>
      </w:r>
    </w:p>
    <w:p w14:paraId="117A6347" w14:textId="77777777" w:rsidR="00BC046B" w:rsidRDefault="00000000">
      <w:pPr>
        <w:pStyle w:val="a0"/>
        <w:rPr>
          <w:lang w:eastAsia="ko-KR"/>
        </w:rPr>
      </w:pPr>
      <w:r>
        <w:rPr>
          <w:lang w:eastAsia="ko-KR"/>
        </w:rPr>
        <w:t>출처</w:t>
      </w:r>
      <w:r>
        <w:rPr>
          <w:lang w:eastAsia="ko-KR"/>
        </w:rPr>
        <w:t>: Fortune, 2016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따르면</w:t>
      </w:r>
      <w:r>
        <w:rPr>
          <w:lang w:eastAsia="ko-KR"/>
        </w:rPr>
        <w:t xml:space="preserve">, </w:t>
      </w:r>
      <w:r>
        <w:rPr>
          <w:lang w:eastAsia="ko-KR"/>
        </w:rPr>
        <w:t>넷플릭스의</w:t>
      </w:r>
      <w:r>
        <w:rPr>
          <w:lang w:eastAsia="ko-KR"/>
        </w:rPr>
        <w:t xml:space="preserve"> </w:t>
      </w:r>
      <w:r>
        <w:rPr>
          <w:lang w:eastAsia="ko-KR"/>
        </w:rPr>
        <w:t>개인화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알고리즘은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시청의</w:t>
      </w:r>
      <w:r>
        <w:rPr>
          <w:lang w:eastAsia="ko-KR"/>
        </w:rPr>
        <w:t xml:space="preserve"> 80%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차지하며</w:t>
      </w:r>
      <w:r>
        <w:rPr>
          <w:lang w:eastAsia="ko-KR"/>
        </w:rPr>
        <w:t xml:space="preserve">,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구독자</w:t>
      </w:r>
      <w:r>
        <w:rPr>
          <w:lang w:eastAsia="ko-KR"/>
        </w:rPr>
        <w:t xml:space="preserve"> </w:t>
      </w:r>
      <w:r>
        <w:rPr>
          <w:lang w:eastAsia="ko-KR"/>
        </w:rPr>
        <w:t>유지율이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향상되었습니다</w:t>
      </w:r>
      <w:r>
        <w:rPr>
          <w:lang w:eastAsia="ko-KR"/>
        </w:rPr>
        <w:t>.</w:t>
      </w:r>
    </w:p>
    <w:p w14:paraId="1F3F4295" w14:textId="77777777" w:rsidR="00BC046B" w:rsidRDefault="00000000">
      <w:pPr>
        <w:pStyle w:val="21"/>
      </w:pPr>
      <w:r>
        <w:t>Individualization (</w:t>
      </w:r>
      <w:r>
        <w:t>개별화</w:t>
      </w:r>
      <w:r>
        <w:t>)</w:t>
      </w:r>
    </w:p>
    <w:p w14:paraId="58EA12E9" w14:textId="77777777" w:rsidR="00BC046B" w:rsidRDefault="00000000">
      <w:pPr>
        <w:pStyle w:val="a0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아마존의</w:t>
      </w:r>
      <w:r>
        <w:rPr>
          <w:lang w:eastAsia="ko-KR"/>
        </w:rPr>
        <w:t xml:space="preserve"> </w:t>
      </w:r>
      <w:r>
        <w:rPr>
          <w:lang w:eastAsia="ko-KR"/>
        </w:rPr>
        <w:t>개인화된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</w:p>
    <w:p w14:paraId="26E46B1C" w14:textId="77777777" w:rsidR="00BC046B" w:rsidRDefault="00000000">
      <w:pPr>
        <w:pStyle w:val="a0"/>
        <w:rPr>
          <w:lang w:eastAsia="ko-KR"/>
        </w:rPr>
      </w:pPr>
      <w:r>
        <w:rPr>
          <w:lang w:eastAsia="ko-KR"/>
        </w:rPr>
        <w:t>아마존은</w:t>
      </w:r>
      <w:r>
        <w:rPr>
          <w:lang w:eastAsia="ko-KR"/>
        </w:rPr>
        <w:t xml:space="preserve"> </w:t>
      </w:r>
      <w:r>
        <w:rPr>
          <w:lang w:eastAsia="ko-KR"/>
        </w:rPr>
        <w:t>고객의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이력과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기록을</w:t>
      </w:r>
      <w:r>
        <w:rPr>
          <w:lang w:eastAsia="ko-KR"/>
        </w:rPr>
        <w:t xml:space="preserve"> </w:t>
      </w:r>
      <w:r>
        <w:rPr>
          <w:lang w:eastAsia="ko-KR"/>
        </w:rPr>
        <w:t>분석하여</w:t>
      </w:r>
      <w:r>
        <w:rPr>
          <w:lang w:eastAsia="ko-KR"/>
        </w:rPr>
        <w:t xml:space="preserve"> </w:t>
      </w:r>
      <w:r>
        <w:rPr>
          <w:lang w:eastAsia="ko-KR"/>
        </w:rPr>
        <w:t>개인화된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추천을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고객은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관심사에</w:t>
      </w:r>
      <w:r>
        <w:rPr>
          <w:lang w:eastAsia="ko-KR"/>
        </w:rPr>
        <w:t xml:space="preserve"> </w:t>
      </w:r>
      <w:r>
        <w:rPr>
          <w:lang w:eastAsia="ko-KR"/>
        </w:rPr>
        <w:t>맞는</w:t>
      </w:r>
      <w:r>
        <w:rPr>
          <w:lang w:eastAsia="ko-KR"/>
        </w:rPr>
        <w:t xml:space="preserve"> </w:t>
      </w:r>
      <w:r>
        <w:rPr>
          <w:lang w:eastAsia="ko-KR"/>
        </w:rPr>
        <w:t>상품을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발견할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3EDCB51" w14:textId="77777777" w:rsidR="00BC046B" w:rsidRDefault="00000000">
      <w:pPr>
        <w:pStyle w:val="a0"/>
        <w:rPr>
          <w:lang w:eastAsia="ko-KR"/>
        </w:rPr>
      </w:pPr>
      <w:r>
        <w:rPr>
          <w:lang w:eastAsia="ko-KR"/>
        </w:rPr>
        <w:t>효과</w:t>
      </w:r>
      <w:r>
        <w:rPr>
          <w:lang w:eastAsia="ko-KR"/>
        </w:rPr>
        <w:t xml:space="preserve">: </w:t>
      </w:r>
      <w:r>
        <w:rPr>
          <w:lang w:eastAsia="ko-KR"/>
        </w:rPr>
        <w:t>개인화된</w:t>
      </w:r>
      <w:r>
        <w:rPr>
          <w:lang w:eastAsia="ko-KR"/>
        </w:rPr>
        <w:t xml:space="preserve"> </w:t>
      </w:r>
      <w:r>
        <w:rPr>
          <w:lang w:eastAsia="ko-KR"/>
        </w:rPr>
        <w:t>추천은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만족도와</w:t>
      </w:r>
      <w:r>
        <w:rPr>
          <w:lang w:eastAsia="ko-KR"/>
        </w:rPr>
        <w:t xml:space="preserve"> </w:t>
      </w:r>
      <w:r>
        <w:rPr>
          <w:lang w:eastAsia="ko-KR"/>
        </w:rPr>
        <w:t>충성도를</w:t>
      </w:r>
      <w:r>
        <w:rPr>
          <w:lang w:eastAsia="ko-KR"/>
        </w:rPr>
        <w:t xml:space="preserve"> </w:t>
      </w:r>
      <w:r>
        <w:rPr>
          <w:lang w:eastAsia="ko-KR"/>
        </w:rPr>
        <w:t>높이고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매출</w:t>
      </w:r>
      <w:r>
        <w:rPr>
          <w:lang w:eastAsia="ko-KR"/>
        </w:rPr>
        <w:t xml:space="preserve"> </w:t>
      </w:r>
      <w:r>
        <w:rPr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lang w:eastAsia="ko-KR"/>
        </w:rPr>
        <w:t>이어집니다</w:t>
      </w:r>
      <w:r>
        <w:rPr>
          <w:lang w:eastAsia="ko-KR"/>
        </w:rPr>
        <w:t>.</w:t>
      </w:r>
    </w:p>
    <w:p w14:paraId="749DBA77" w14:textId="77777777" w:rsidR="00BC046B" w:rsidRDefault="00000000">
      <w:pPr>
        <w:pStyle w:val="a0"/>
        <w:rPr>
          <w:lang w:eastAsia="ko-KR"/>
        </w:rPr>
      </w:pPr>
      <w:r>
        <w:rPr>
          <w:lang w:eastAsia="ko-KR"/>
        </w:rPr>
        <w:t>출처</w:t>
      </w:r>
      <w:r>
        <w:rPr>
          <w:lang w:eastAsia="ko-KR"/>
        </w:rPr>
        <w:t>: McKinsey &amp; Company, 2013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따르면</w:t>
      </w:r>
      <w:r>
        <w:rPr>
          <w:lang w:eastAsia="ko-KR"/>
        </w:rPr>
        <w:t xml:space="preserve">, </w:t>
      </w:r>
      <w:r>
        <w:rPr>
          <w:lang w:eastAsia="ko-KR"/>
        </w:rPr>
        <w:t>개인화된</w:t>
      </w:r>
      <w:r>
        <w:rPr>
          <w:lang w:eastAsia="ko-KR"/>
        </w:rPr>
        <w:t xml:space="preserve"> </w:t>
      </w:r>
      <w:r>
        <w:rPr>
          <w:lang w:eastAsia="ko-KR"/>
        </w:rPr>
        <w:t>추천을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아마존은</w:t>
      </w:r>
      <w:r>
        <w:rPr>
          <w:lang w:eastAsia="ko-KR"/>
        </w:rPr>
        <w:t xml:space="preserve"> </w:t>
      </w:r>
      <w:r>
        <w:rPr>
          <w:lang w:eastAsia="ko-KR"/>
        </w:rPr>
        <w:t>매출의</w:t>
      </w:r>
      <w:r>
        <w:rPr>
          <w:lang w:eastAsia="ko-KR"/>
        </w:rPr>
        <w:t xml:space="preserve"> 35%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창출하고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207517A" w14:textId="77777777" w:rsidR="00BC046B" w:rsidRDefault="00000000">
      <w:pPr>
        <w:pStyle w:val="21"/>
      </w:pPr>
      <w:r>
        <w:lastRenderedPageBreak/>
        <w:t>Integration (</w:t>
      </w:r>
      <w:r>
        <w:t>통합</w:t>
      </w:r>
      <w:r>
        <w:t>)</w:t>
      </w:r>
    </w:p>
    <w:p w14:paraId="4DCDA50A" w14:textId="77777777" w:rsidR="00BC046B" w:rsidRDefault="00000000">
      <w:pPr>
        <w:pStyle w:val="a0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마이크로소프트</w:t>
      </w:r>
      <w:r>
        <w:rPr>
          <w:lang w:eastAsia="ko-KR"/>
        </w:rPr>
        <w:t xml:space="preserve"> </w:t>
      </w:r>
      <w:r>
        <w:rPr>
          <w:lang w:eastAsia="ko-KR"/>
        </w:rPr>
        <w:t>오피스</w:t>
      </w:r>
      <w:r>
        <w:rPr>
          <w:lang w:eastAsia="ko-KR"/>
        </w:rPr>
        <w:t xml:space="preserve"> 365</w:t>
      </w:r>
    </w:p>
    <w:p w14:paraId="654143CD" w14:textId="77777777" w:rsidR="00BC046B" w:rsidRDefault="00000000">
      <w:pPr>
        <w:pStyle w:val="a0"/>
        <w:rPr>
          <w:lang w:eastAsia="ko-KR"/>
        </w:rPr>
      </w:pPr>
      <w:r>
        <w:rPr>
          <w:lang w:eastAsia="ko-KR"/>
        </w:rPr>
        <w:t>마이크로소프트는</w:t>
      </w:r>
      <w:r>
        <w:rPr>
          <w:lang w:eastAsia="ko-KR"/>
        </w:rPr>
        <w:t xml:space="preserve"> </w:t>
      </w:r>
      <w:r>
        <w:rPr>
          <w:lang w:eastAsia="ko-KR"/>
        </w:rPr>
        <w:t>오피스</w:t>
      </w:r>
      <w:r>
        <w:rPr>
          <w:lang w:eastAsia="ko-KR"/>
        </w:rPr>
        <w:t xml:space="preserve"> 365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워드</w:t>
      </w:r>
      <w:r>
        <w:rPr>
          <w:lang w:eastAsia="ko-KR"/>
        </w:rPr>
        <w:t xml:space="preserve">, </w:t>
      </w:r>
      <w:r>
        <w:rPr>
          <w:lang w:eastAsia="ko-KR"/>
        </w:rPr>
        <w:t>엑셀</w:t>
      </w:r>
      <w:r>
        <w:rPr>
          <w:lang w:eastAsia="ko-KR"/>
        </w:rPr>
        <w:t xml:space="preserve">, </w:t>
      </w:r>
      <w:r>
        <w:rPr>
          <w:lang w:eastAsia="ko-KR"/>
        </w:rPr>
        <w:t>파워포인트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클라우드</w:t>
      </w:r>
      <w:r>
        <w:rPr>
          <w:lang w:eastAsia="ko-KR"/>
        </w:rPr>
        <w:t xml:space="preserve"> </w:t>
      </w:r>
      <w:r>
        <w:rPr>
          <w:lang w:eastAsia="ko-KR"/>
        </w:rPr>
        <w:t>서비스와</w:t>
      </w:r>
      <w:r>
        <w:rPr>
          <w:lang w:eastAsia="ko-KR"/>
        </w:rPr>
        <w:t xml:space="preserve"> </w:t>
      </w:r>
      <w:r>
        <w:rPr>
          <w:lang w:eastAsia="ko-KR"/>
        </w:rPr>
        <w:t>통합하여</w:t>
      </w:r>
      <w:r>
        <w:rPr>
          <w:lang w:eastAsia="ko-KR"/>
        </w:rPr>
        <w:t xml:space="preserve"> </w:t>
      </w:r>
      <w:r>
        <w:rPr>
          <w:lang w:eastAsia="ko-KR"/>
        </w:rPr>
        <w:t>사용자들이</w:t>
      </w:r>
      <w:r>
        <w:rPr>
          <w:lang w:eastAsia="ko-KR"/>
        </w:rPr>
        <w:t xml:space="preserve"> </w:t>
      </w:r>
      <w:r>
        <w:rPr>
          <w:lang w:eastAsia="ko-KR"/>
        </w:rPr>
        <w:t>언제</w:t>
      </w:r>
      <w:r>
        <w:rPr>
          <w:lang w:eastAsia="ko-KR"/>
        </w:rPr>
        <w:t xml:space="preserve"> </w:t>
      </w:r>
      <w:r>
        <w:rPr>
          <w:lang w:eastAsia="ko-KR"/>
        </w:rPr>
        <w:t>어디서나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이어갈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지원합니다</w:t>
      </w:r>
      <w:r>
        <w:rPr>
          <w:lang w:eastAsia="ko-KR"/>
        </w:rPr>
        <w:t>.</w:t>
      </w:r>
    </w:p>
    <w:p w14:paraId="13D30124" w14:textId="77777777" w:rsidR="00BC046B" w:rsidRDefault="00000000">
      <w:pPr>
        <w:pStyle w:val="a0"/>
        <w:rPr>
          <w:lang w:eastAsia="ko-KR"/>
        </w:rPr>
      </w:pPr>
      <w:r>
        <w:rPr>
          <w:lang w:eastAsia="ko-KR"/>
        </w:rPr>
        <w:t>효과</w:t>
      </w:r>
      <w:r>
        <w:rPr>
          <w:lang w:eastAsia="ko-KR"/>
        </w:rPr>
        <w:t xml:space="preserve">: </w:t>
      </w:r>
      <w:r>
        <w:rPr>
          <w:lang w:eastAsia="ko-KR"/>
        </w:rPr>
        <w:t>통합을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협업이</w:t>
      </w:r>
      <w:r>
        <w:rPr>
          <w:lang w:eastAsia="ko-KR"/>
        </w:rPr>
        <w:t xml:space="preserve"> </w:t>
      </w:r>
      <w:r>
        <w:rPr>
          <w:lang w:eastAsia="ko-KR"/>
        </w:rPr>
        <w:t>용이해지고</w:t>
      </w:r>
      <w:r>
        <w:rPr>
          <w:lang w:eastAsia="ko-KR"/>
        </w:rPr>
        <w:t xml:space="preserve">, </w:t>
      </w:r>
      <w:r>
        <w:rPr>
          <w:lang w:eastAsia="ko-KR"/>
        </w:rPr>
        <w:t>사용자들은</w:t>
      </w:r>
      <w:r>
        <w:rPr>
          <w:lang w:eastAsia="ko-KR"/>
        </w:rPr>
        <w:t xml:space="preserve"> </w:t>
      </w:r>
      <w:r>
        <w:rPr>
          <w:lang w:eastAsia="ko-KR"/>
        </w:rPr>
        <w:t>일관된</w:t>
      </w:r>
      <w:r>
        <w:rPr>
          <w:lang w:eastAsia="ko-KR"/>
        </w:rPr>
        <w:t xml:space="preserve"> </w:t>
      </w:r>
      <w:r>
        <w:rPr>
          <w:lang w:eastAsia="ko-KR"/>
        </w:rPr>
        <w:t>경험을</w:t>
      </w:r>
      <w:r>
        <w:rPr>
          <w:lang w:eastAsia="ko-KR"/>
        </w:rPr>
        <w:t xml:space="preserve"> </w:t>
      </w:r>
      <w:r>
        <w:rPr>
          <w:lang w:eastAsia="ko-KR"/>
        </w:rPr>
        <w:t>누릴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0DF8A9C" w14:textId="77777777" w:rsidR="00BC046B" w:rsidRDefault="00000000">
      <w:pPr>
        <w:pStyle w:val="a0"/>
        <w:rPr>
          <w:lang w:eastAsia="ko-KR"/>
        </w:rPr>
      </w:pPr>
      <w:r>
        <w:rPr>
          <w:lang w:eastAsia="ko-KR"/>
        </w:rPr>
        <w:t>출처</w:t>
      </w:r>
      <w:r>
        <w:rPr>
          <w:lang w:eastAsia="ko-KR"/>
        </w:rPr>
        <w:t>: Microsoft Annual Report, 2019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따르면</w:t>
      </w:r>
      <w:r>
        <w:rPr>
          <w:lang w:eastAsia="ko-KR"/>
        </w:rPr>
        <w:t xml:space="preserve">, </w:t>
      </w:r>
      <w:r>
        <w:rPr>
          <w:lang w:eastAsia="ko-KR"/>
        </w:rPr>
        <w:t>오피스</w:t>
      </w:r>
      <w:r>
        <w:rPr>
          <w:lang w:eastAsia="ko-KR"/>
        </w:rPr>
        <w:t xml:space="preserve"> 365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클라우드</w:t>
      </w:r>
      <w:r>
        <w:rPr>
          <w:lang w:eastAsia="ko-KR"/>
        </w:rPr>
        <w:t xml:space="preserve"> </w:t>
      </w:r>
      <w:r>
        <w:rPr>
          <w:lang w:eastAsia="ko-KR"/>
        </w:rPr>
        <w:t>통합으로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기업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연간</w:t>
      </w:r>
      <w:r>
        <w:rPr>
          <w:lang w:eastAsia="ko-KR"/>
        </w:rPr>
        <w:t xml:space="preserve"> 20%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증가하였습니다</w:t>
      </w:r>
      <w:r>
        <w:rPr>
          <w:lang w:eastAsia="ko-KR"/>
        </w:rPr>
        <w:t>.</w:t>
      </w:r>
    </w:p>
    <w:p w14:paraId="3AD555EB" w14:textId="77777777" w:rsidR="00BC046B" w:rsidRDefault="00000000">
      <w:pPr>
        <w:pStyle w:val="21"/>
      </w:pPr>
      <w:r>
        <w:t>Industry Restructuring (</w:t>
      </w:r>
      <w:r>
        <w:t>산업</w:t>
      </w:r>
      <w:r>
        <w:t xml:space="preserve"> </w:t>
      </w:r>
      <w:r>
        <w:t>구조</w:t>
      </w:r>
      <w:r>
        <w:t xml:space="preserve"> </w:t>
      </w:r>
      <w:r>
        <w:t>재편</w:t>
      </w:r>
      <w:r>
        <w:t>)</w:t>
      </w:r>
    </w:p>
    <w:p w14:paraId="254DEAA5" w14:textId="77777777" w:rsidR="00BC046B" w:rsidRDefault="00000000">
      <w:pPr>
        <w:pStyle w:val="a0"/>
      </w:pPr>
      <w:r>
        <w:t>사례</w:t>
      </w:r>
      <w:r>
        <w:t xml:space="preserve">: </w:t>
      </w:r>
      <w:r>
        <w:t>우버</w:t>
      </w:r>
      <w:r>
        <w:t>(Uber)</w:t>
      </w:r>
    </w:p>
    <w:p w14:paraId="392F805A" w14:textId="77777777" w:rsidR="00BC046B" w:rsidRDefault="00000000">
      <w:pPr>
        <w:pStyle w:val="a0"/>
        <w:rPr>
          <w:lang w:eastAsia="ko-KR"/>
        </w:rPr>
      </w:pPr>
      <w:r>
        <w:rPr>
          <w:lang w:eastAsia="ko-KR"/>
        </w:rPr>
        <w:t>우버는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택시</w:t>
      </w:r>
      <w:r>
        <w:rPr>
          <w:lang w:eastAsia="ko-KR"/>
        </w:rPr>
        <w:t xml:space="preserve"> </w:t>
      </w:r>
      <w:r>
        <w:rPr>
          <w:lang w:eastAsia="ko-KR"/>
        </w:rPr>
        <w:t>산업을</w:t>
      </w:r>
      <w:r>
        <w:rPr>
          <w:lang w:eastAsia="ko-KR"/>
        </w:rPr>
        <w:t xml:space="preserve"> </w:t>
      </w:r>
      <w:r>
        <w:rPr>
          <w:lang w:eastAsia="ko-KR"/>
        </w:rPr>
        <w:t>재편하며</w:t>
      </w:r>
      <w:r>
        <w:rPr>
          <w:lang w:eastAsia="ko-KR"/>
        </w:rPr>
        <w:t xml:space="preserve">, </w:t>
      </w:r>
      <w:r>
        <w:rPr>
          <w:lang w:eastAsia="ko-KR"/>
        </w:rPr>
        <w:t>소비자와</w:t>
      </w:r>
      <w:r>
        <w:rPr>
          <w:lang w:eastAsia="ko-KR"/>
        </w:rPr>
        <w:t xml:space="preserve"> </w:t>
      </w:r>
      <w:r>
        <w:rPr>
          <w:lang w:eastAsia="ko-KR"/>
        </w:rPr>
        <w:t>운전자를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연결하는</w:t>
      </w:r>
      <w:r>
        <w:rPr>
          <w:lang w:eastAsia="ko-KR"/>
        </w:rPr>
        <w:t xml:space="preserve"> </w:t>
      </w:r>
      <w:r>
        <w:rPr>
          <w:lang w:eastAsia="ko-KR"/>
        </w:rPr>
        <w:t>플랫폼을</w:t>
      </w:r>
      <w:r>
        <w:rPr>
          <w:lang w:eastAsia="ko-KR"/>
        </w:rPr>
        <w:t xml:space="preserve"> </w:t>
      </w:r>
      <w:r>
        <w:rPr>
          <w:lang w:eastAsia="ko-KR"/>
        </w:rPr>
        <w:t>도입하였습니다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택시</w:t>
      </w:r>
      <w:r>
        <w:rPr>
          <w:lang w:eastAsia="ko-KR"/>
        </w:rPr>
        <w:t xml:space="preserve"> </w:t>
      </w:r>
      <w:r>
        <w:rPr>
          <w:lang w:eastAsia="ko-KR"/>
        </w:rPr>
        <w:t>산업의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근본적으로</w:t>
      </w:r>
      <w:r>
        <w:rPr>
          <w:lang w:eastAsia="ko-KR"/>
        </w:rPr>
        <w:t xml:space="preserve"> </w:t>
      </w:r>
      <w:r>
        <w:rPr>
          <w:lang w:eastAsia="ko-KR"/>
        </w:rPr>
        <w:t>변화시켰습니다</w:t>
      </w:r>
      <w:r>
        <w:rPr>
          <w:lang w:eastAsia="ko-KR"/>
        </w:rPr>
        <w:t>.</w:t>
      </w:r>
    </w:p>
    <w:p w14:paraId="6E5BD050" w14:textId="77777777" w:rsidR="00BC046B" w:rsidRDefault="00000000">
      <w:pPr>
        <w:pStyle w:val="a0"/>
      </w:pPr>
      <w:r>
        <w:t>효과</w:t>
      </w:r>
      <w:r>
        <w:t xml:space="preserve">: </w:t>
      </w:r>
      <w:r>
        <w:t>소비자는</w:t>
      </w:r>
      <w:r>
        <w:t xml:space="preserve"> </w:t>
      </w:r>
      <w:r>
        <w:t>더</w:t>
      </w:r>
      <w:r>
        <w:t xml:space="preserve"> </w:t>
      </w:r>
      <w:r>
        <w:t>저렴하고</w:t>
      </w:r>
      <w:r>
        <w:t xml:space="preserve"> </w:t>
      </w:r>
      <w:r>
        <w:t>편리한</w:t>
      </w:r>
      <w:r>
        <w:t xml:space="preserve"> </w:t>
      </w:r>
      <w:r>
        <w:t>교통</w:t>
      </w:r>
      <w:r>
        <w:t xml:space="preserve"> </w:t>
      </w:r>
      <w:r>
        <w:t>서비스를</w:t>
      </w:r>
      <w:r>
        <w:t xml:space="preserve"> </w:t>
      </w:r>
      <w:r>
        <w:t>이용할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되었고</w:t>
      </w:r>
      <w:r>
        <w:t xml:space="preserve">, </w:t>
      </w:r>
      <w:r>
        <w:t>운전자들은</w:t>
      </w:r>
      <w:r>
        <w:t xml:space="preserve"> </w:t>
      </w:r>
      <w:r>
        <w:t>유연한</w:t>
      </w:r>
      <w:r>
        <w:t xml:space="preserve"> </w:t>
      </w:r>
      <w:r>
        <w:t>근무</w:t>
      </w:r>
      <w:r>
        <w:t xml:space="preserve"> </w:t>
      </w:r>
      <w:r>
        <w:t>시간과</w:t>
      </w:r>
      <w:r>
        <w:t xml:space="preserve"> </w:t>
      </w:r>
      <w:r>
        <w:t>추가</w:t>
      </w:r>
      <w:r>
        <w:t xml:space="preserve"> </w:t>
      </w:r>
      <w:r>
        <w:t>수입을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되었습니다</w:t>
      </w:r>
      <w:r>
        <w:t>.</w:t>
      </w:r>
    </w:p>
    <w:p w14:paraId="5353822D" w14:textId="77777777" w:rsidR="00BC046B" w:rsidRDefault="00000000">
      <w:pPr>
        <w:pStyle w:val="a0"/>
      </w:pPr>
      <w:r>
        <w:t>출처</w:t>
      </w:r>
      <w:r>
        <w:t>: Statista, 2020</w:t>
      </w:r>
      <w:r>
        <w:t>에</w:t>
      </w:r>
      <w:r>
        <w:t xml:space="preserve"> </w:t>
      </w:r>
      <w:r>
        <w:t>따르면</w:t>
      </w:r>
      <w:r>
        <w:t xml:space="preserve">, </w:t>
      </w:r>
      <w:r>
        <w:t>우버의</w:t>
      </w:r>
      <w:r>
        <w:t xml:space="preserve"> </w:t>
      </w:r>
      <w:r>
        <w:t>글로벌</w:t>
      </w:r>
      <w:r>
        <w:t xml:space="preserve"> </w:t>
      </w:r>
      <w:r>
        <w:t>매출은</w:t>
      </w:r>
      <w:r>
        <w:t xml:space="preserve"> 2019</w:t>
      </w:r>
      <w:r>
        <w:t>년</w:t>
      </w:r>
      <w:r>
        <w:t xml:space="preserve"> 141</w:t>
      </w:r>
      <w:r>
        <w:t>억</w:t>
      </w:r>
      <w:r>
        <w:t xml:space="preserve"> </w:t>
      </w:r>
      <w:r>
        <w:t>달러에서</w:t>
      </w:r>
      <w:r>
        <w:t xml:space="preserve"> 2020</w:t>
      </w:r>
      <w:r>
        <w:t>년</w:t>
      </w:r>
      <w:r>
        <w:t xml:space="preserve"> 118</w:t>
      </w:r>
      <w:r>
        <w:t>억</w:t>
      </w:r>
      <w:r>
        <w:t xml:space="preserve"> </w:t>
      </w:r>
      <w:r>
        <w:t>달러로</w:t>
      </w:r>
      <w:r>
        <w:t xml:space="preserve"> </w:t>
      </w:r>
      <w:r>
        <w:t>감소하였지만</w:t>
      </w:r>
      <w:r>
        <w:t xml:space="preserve">, </w:t>
      </w:r>
      <w:r>
        <w:t>이는</w:t>
      </w:r>
      <w:r>
        <w:t xml:space="preserve"> </w:t>
      </w:r>
      <w:r>
        <w:t>팬데믹의</w:t>
      </w:r>
      <w:r>
        <w:t xml:space="preserve"> </w:t>
      </w:r>
      <w:r>
        <w:t>영향이며</w:t>
      </w:r>
      <w:r>
        <w:t xml:space="preserve"> </w:t>
      </w:r>
      <w:r>
        <w:t>우버는</w:t>
      </w:r>
      <w:r>
        <w:t xml:space="preserve"> </w:t>
      </w:r>
      <w:r>
        <w:t>여전히</w:t>
      </w:r>
      <w:r>
        <w:t xml:space="preserve"> </w:t>
      </w:r>
      <w:r>
        <w:t>공유</w:t>
      </w:r>
      <w:r>
        <w:t xml:space="preserve"> </w:t>
      </w:r>
      <w:r>
        <w:t>경제</w:t>
      </w:r>
      <w:r>
        <w:t xml:space="preserve"> </w:t>
      </w:r>
      <w:r>
        <w:t>산업의</w:t>
      </w:r>
      <w:r>
        <w:t xml:space="preserve"> </w:t>
      </w:r>
      <w:r>
        <w:t>대표적인</w:t>
      </w:r>
      <w:r>
        <w:t xml:space="preserve"> </w:t>
      </w:r>
      <w:r>
        <w:t>성공</w:t>
      </w:r>
      <w:r>
        <w:t xml:space="preserve"> </w:t>
      </w:r>
      <w:r>
        <w:t>사례로</w:t>
      </w:r>
      <w:r>
        <w:t xml:space="preserve"> </w:t>
      </w:r>
      <w:r>
        <w:t>꼽힙니다</w:t>
      </w:r>
      <w:r>
        <w:t>.</w:t>
      </w:r>
    </w:p>
    <w:p w14:paraId="45B5CE97" w14:textId="77777777" w:rsidR="00BC046B" w:rsidRDefault="00000000">
      <w:pPr>
        <w:pStyle w:val="21"/>
      </w:pPr>
      <w:r>
        <w:t>Independence of Location (</w:t>
      </w:r>
      <w:r>
        <w:t>위치</w:t>
      </w:r>
      <w:r>
        <w:t xml:space="preserve"> </w:t>
      </w:r>
      <w:r>
        <w:t>독립성</w:t>
      </w:r>
      <w:r>
        <w:t>)</w:t>
      </w:r>
    </w:p>
    <w:p w14:paraId="6AC35351" w14:textId="77777777" w:rsidR="00BC046B" w:rsidRDefault="00000000">
      <w:pPr>
        <w:pStyle w:val="a0"/>
      </w:pPr>
      <w:r>
        <w:t>사례</w:t>
      </w:r>
      <w:r>
        <w:t xml:space="preserve">: </w:t>
      </w:r>
      <w:r>
        <w:t>줌</w:t>
      </w:r>
      <w:r>
        <w:t xml:space="preserve">(Zoom) </w:t>
      </w:r>
      <w:r>
        <w:t>화상</w:t>
      </w:r>
      <w:r>
        <w:t xml:space="preserve"> </w:t>
      </w:r>
      <w:r>
        <w:t>회의</w:t>
      </w:r>
    </w:p>
    <w:p w14:paraId="626029CF" w14:textId="77777777" w:rsidR="00BC046B" w:rsidRDefault="00000000">
      <w:pPr>
        <w:pStyle w:val="a0"/>
      </w:pPr>
      <w:r>
        <w:t>줌은</w:t>
      </w:r>
      <w:r>
        <w:t xml:space="preserve"> </w:t>
      </w:r>
      <w:r>
        <w:t>원격</w:t>
      </w:r>
      <w:r>
        <w:t xml:space="preserve"> </w:t>
      </w:r>
      <w:r>
        <w:t>근무</w:t>
      </w:r>
      <w:r>
        <w:t xml:space="preserve"> </w:t>
      </w:r>
      <w:r>
        <w:t>및</w:t>
      </w:r>
      <w:r>
        <w:t xml:space="preserve"> </w:t>
      </w:r>
      <w:r>
        <w:t>화상</w:t>
      </w:r>
      <w:r>
        <w:t xml:space="preserve"> </w:t>
      </w:r>
      <w:r>
        <w:t>회의를</w:t>
      </w:r>
      <w:r>
        <w:t xml:space="preserve"> </w:t>
      </w:r>
      <w:r>
        <w:t>위한</w:t>
      </w:r>
      <w:r>
        <w:t xml:space="preserve"> </w:t>
      </w:r>
      <w:r>
        <w:t>플랫폼을</w:t>
      </w:r>
      <w:r>
        <w:t xml:space="preserve"> </w:t>
      </w:r>
      <w:r>
        <w:t>제공하여</w:t>
      </w:r>
      <w:r>
        <w:t xml:space="preserve">, </w:t>
      </w:r>
      <w:r>
        <w:t>장소에</w:t>
      </w:r>
      <w:r>
        <w:t xml:space="preserve"> </w:t>
      </w:r>
      <w:r>
        <w:t>상관없이</w:t>
      </w:r>
      <w:r>
        <w:t xml:space="preserve"> </w:t>
      </w:r>
      <w:r>
        <w:t>전</w:t>
      </w:r>
      <w:r>
        <w:t xml:space="preserve"> </w:t>
      </w:r>
      <w:r>
        <w:t>세계</w:t>
      </w:r>
      <w:r>
        <w:t xml:space="preserve"> </w:t>
      </w:r>
      <w:r>
        <w:t>어디서나</w:t>
      </w:r>
      <w:r>
        <w:t xml:space="preserve"> </w:t>
      </w:r>
      <w:r>
        <w:t>실시간으로</w:t>
      </w:r>
      <w:r>
        <w:t xml:space="preserve"> </w:t>
      </w:r>
      <w:r>
        <w:t>회의와</w:t>
      </w:r>
      <w:r>
        <w:t xml:space="preserve"> </w:t>
      </w:r>
      <w:r>
        <w:t>협업을</w:t>
      </w:r>
      <w:r>
        <w:t xml:space="preserve"> </w:t>
      </w:r>
      <w:r>
        <w:t>가능하게</w:t>
      </w:r>
      <w:r>
        <w:t xml:space="preserve"> </w:t>
      </w:r>
      <w:r>
        <w:t>했습니다</w:t>
      </w:r>
      <w:r>
        <w:t>.</w:t>
      </w:r>
    </w:p>
    <w:p w14:paraId="1E30CCCF" w14:textId="77777777" w:rsidR="00BC046B" w:rsidRDefault="00000000">
      <w:pPr>
        <w:pStyle w:val="a0"/>
      </w:pPr>
      <w:r>
        <w:t>효과</w:t>
      </w:r>
      <w:r>
        <w:t xml:space="preserve">: COVID-19 </w:t>
      </w:r>
      <w:r>
        <w:t>팬데믹</w:t>
      </w:r>
      <w:r>
        <w:t xml:space="preserve"> </w:t>
      </w:r>
      <w:r>
        <w:t>기간</w:t>
      </w:r>
      <w:r>
        <w:t xml:space="preserve"> </w:t>
      </w:r>
      <w:r>
        <w:t>동안</w:t>
      </w:r>
      <w:r>
        <w:t xml:space="preserve"> </w:t>
      </w:r>
      <w:r>
        <w:t>줌은</w:t>
      </w:r>
      <w:r>
        <w:t xml:space="preserve"> </w:t>
      </w:r>
      <w:r>
        <w:t>기업</w:t>
      </w:r>
      <w:r>
        <w:t xml:space="preserve">, </w:t>
      </w:r>
      <w:r>
        <w:t>교육</w:t>
      </w:r>
      <w:r>
        <w:t xml:space="preserve"> </w:t>
      </w:r>
      <w:r>
        <w:t>기관</w:t>
      </w:r>
      <w:r>
        <w:t xml:space="preserve">, </w:t>
      </w:r>
      <w:r>
        <w:t>개인</w:t>
      </w:r>
      <w:r>
        <w:t xml:space="preserve"> </w:t>
      </w:r>
      <w:r>
        <w:t>사용자들</w:t>
      </w:r>
      <w:r>
        <w:t xml:space="preserve"> </w:t>
      </w:r>
      <w:r>
        <w:t>사이에서</w:t>
      </w:r>
      <w:r>
        <w:t xml:space="preserve"> </w:t>
      </w:r>
      <w:r>
        <w:t>폭발적인</w:t>
      </w:r>
      <w:r>
        <w:t xml:space="preserve"> </w:t>
      </w:r>
      <w:r>
        <w:t>성장세를</w:t>
      </w:r>
      <w:r>
        <w:t xml:space="preserve"> </w:t>
      </w:r>
      <w:r>
        <w:t>보였습니다</w:t>
      </w:r>
      <w:r>
        <w:t>.</w:t>
      </w:r>
    </w:p>
    <w:p w14:paraId="512DD62C" w14:textId="77777777" w:rsidR="00BC046B" w:rsidRDefault="00000000">
      <w:pPr>
        <w:pStyle w:val="a0"/>
      </w:pPr>
      <w:r>
        <w:t>출처</w:t>
      </w:r>
      <w:r>
        <w:t>: Zoom Video Communications, 2020 Annual Report</w:t>
      </w:r>
      <w:r>
        <w:t>에</w:t>
      </w:r>
      <w:r>
        <w:t xml:space="preserve"> </w:t>
      </w:r>
      <w:r>
        <w:t>따르면</w:t>
      </w:r>
      <w:r>
        <w:t>, 2020</w:t>
      </w:r>
      <w:r>
        <w:t>년</w:t>
      </w:r>
      <w:r>
        <w:t xml:space="preserve"> 1</w:t>
      </w:r>
      <w:r>
        <w:t>분기</w:t>
      </w:r>
      <w:r>
        <w:t xml:space="preserve"> </w:t>
      </w:r>
      <w:r>
        <w:t>줌의</w:t>
      </w:r>
      <w:r>
        <w:t xml:space="preserve"> </w:t>
      </w:r>
      <w:r>
        <w:t>일일</w:t>
      </w:r>
      <w:r>
        <w:t xml:space="preserve"> </w:t>
      </w:r>
      <w:r>
        <w:t>회의</w:t>
      </w:r>
      <w:r>
        <w:t xml:space="preserve"> </w:t>
      </w:r>
      <w:r>
        <w:t>참가자</w:t>
      </w:r>
      <w:r>
        <w:t xml:space="preserve"> </w:t>
      </w:r>
      <w:r>
        <w:t>수는</w:t>
      </w:r>
      <w:r>
        <w:t xml:space="preserve"> 3</w:t>
      </w:r>
      <w:r>
        <w:t>억</w:t>
      </w:r>
      <w:r>
        <w:t xml:space="preserve"> </w:t>
      </w:r>
      <w:r>
        <w:t>명을</w:t>
      </w:r>
      <w:r>
        <w:t xml:space="preserve"> </w:t>
      </w:r>
      <w:r>
        <w:t>넘었고</w:t>
      </w:r>
      <w:r>
        <w:t xml:space="preserve">, </w:t>
      </w:r>
      <w:r>
        <w:t>이는</w:t>
      </w:r>
      <w:r>
        <w:t xml:space="preserve"> </w:t>
      </w:r>
      <w:r>
        <w:t>전년</w:t>
      </w:r>
      <w:r>
        <w:t xml:space="preserve"> </w:t>
      </w:r>
      <w:r>
        <w:t>동기</w:t>
      </w:r>
      <w:r>
        <w:t xml:space="preserve"> </w:t>
      </w:r>
      <w:r>
        <w:t>대비</w:t>
      </w:r>
      <w:r>
        <w:t xml:space="preserve"> 30</w:t>
      </w:r>
      <w:r>
        <w:t>배</w:t>
      </w:r>
      <w:r>
        <w:t xml:space="preserve"> </w:t>
      </w:r>
      <w:r>
        <w:t>증가한</w:t>
      </w:r>
      <w:r>
        <w:t xml:space="preserve"> </w:t>
      </w:r>
      <w:r>
        <w:t>수치입니다</w:t>
      </w:r>
      <w:r>
        <w:t>.</w:t>
      </w:r>
    </w:p>
    <w:sectPr w:rsidR="00BC04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949041">
    <w:abstractNumId w:val="8"/>
  </w:num>
  <w:num w:numId="2" w16cid:durableId="367486500">
    <w:abstractNumId w:val="6"/>
  </w:num>
  <w:num w:numId="3" w16cid:durableId="560600869">
    <w:abstractNumId w:val="5"/>
  </w:num>
  <w:num w:numId="4" w16cid:durableId="1057820481">
    <w:abstractNumId w:val="4"/>
  </w:num>
  <w:num w:numId="5" w16cid:durableId="199125572">
    <w:abstractNumId w:val="7"/>
  </w:num>
  <w:num w:numId="6" w16cid:durableId="1968657837">
    <w:abstractNumId w:val="3"/>
  </w:num>
  <w:num w:numId="7" w16cid:durableId="904880653">
    <w:abstractNumId w:val="2"/>
  </w:num>
  <w:num w:numId="8" w16cid:durableId="1693995533">
    <w:abstractNumId w:val="1"/>
  </w:num>
  <w:num w:numId="9" w16cid:durableId="148134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F33"/>
    <w:rsid w:val="0029639D"/>
    <w:rsid w:val="00326F90"/>
    <w:rsid w:val="00357E71"/>
    <w:rsid w:val="00AA1D8D"/>
    <w:rsid w:val="00B47730"/>
    <w:rsid w:val="00BC04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C6CF08"/>
  <w14:defaultImageDpi w14:val="300"/>
  <w15:docId w15:val="{F50ACD96-2A6C-43D5-9730-502C72BE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2024-09-16T21:01:00Z</dcterms:modified>
  <cp:category/>
</cp:coreProperties>
</file>